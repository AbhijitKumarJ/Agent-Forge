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Agent Forge – Complete Source Code</w:t>
      </w:r>
    </w:p>
    <w:p>
      <w:r>
        <w:t>This document contains the full, unabridged source code for every file in the Agent Forge project layout.</w:t>
      </w:r>
    </w:p>
    <w:p>
      <w:pPr>
        <w:pStyle w:val="Heading2"/>
      </w:pPr>
      <w:r>
        <w:t>.gitignore</w:t>
      </w:r>
    </w:p>
    <w:p>
      <w:pPr>
        <w:pStyle w:val="Code"/>
      </w:pP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__pycache__/</w:t>
        <w:br/>
      </w:r>
      <w:r>
        <w:rPr>
          <w:rFonts w:ascii="Courier New" w:hAnsi="Courier New" w:eastAsia="Courier New"/>
          <w:sz w:val="18"/>
        </w:rPr>
        <w:t>.venv/</w:t>
        <w:br/>
      </w:r>
      <w:r>
        <w:rPr>
          <w:rFonts w:ascii="Courier New" w:hAnsi="Courier New" w:eastAsia="Courier New"/>
          <w:sz w:val="18"/>
        </w:rPr>
        <w:t>*.pyc</w:t>
        <w:br/>
      </w:r>
      <w:r>
        <w:rPr>
          <w:rFonts w:ascii="Courier New" w:hAnsi="Courier New" w:eastAsia="Courier New"/>
          <w:sz w:val="18"/>
        </w:rPr>
        <w:t>logs/</w:t>
        <w:br/>
      </w:r>
      <w:r>
        <w:rPr>
          <w:rFonts w:ascii="Courier New" w:hAnsi="Courier New" w:eastAsia="Courier New"/>
          <w:sz w:val="18"/>
        </w:rPr>
        <w:t>chroma_db/</w:t>
        <w:br/>
      </w:r>
    </w:p>
    <w:p/>
    <w:p>
      <w:pPr>
        <w:pStyle w:val="Heading2"/>
      </w:pPr>
      <w:r>
        <w:t>README.md</w:t>
      </w:r>
    </w:p>
    <w:p>
      <w:pPr>
        <w:pStyle w:val="Code"/>
      </w:pP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# Agent Forge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Agent Forge is a modular, extensible workbench for designing, building, testing and evolving AI agents.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This repository provides a complete baseline implementation covering: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* Declarative component definitions (agents, skills, tools, ethics, teams).</w:t>
        <w:br/>
      </w:r>
      <w:r>
        <w:rPr>
          <w:rFonts w:ascii="Courier New" w:hAnsi="Courier New" w:eastAsia="Courier New"/>
          <w:sz w:val="18"/>
        </w:rPr>
        <w:t>* A Behaviour Tree (BT) strategy engine.</w:t>
        <w:br/>
      </w:r>
      <w:r>
        <w:rPr>
          <w:rFonts w:ascii="Courier New" w:hAnsi="Courier New" w:eastAsia="Courier New"/>
          <w:sz w:val="18"/>
        </w:rPr>
        <w:t>* Basic Retrieval-Augmented Generation (RAG) support.</w:t>
        <w:br/>
      </w:r>
      <w:r>
        <w:rPr>
          <w:rFonts w:ascii="Courier New" w:hAnsi="Courier New" w:eastAsia="Courier New"/>
          <w:sz w:val="18"/>
        </w:rPr>
        <w:t>* An evaluation harness with structured logging and trace analysis.</w:t>
        <w:br/>
      </w:r>
      <w:r>
        <w:rPr>
          <w:rFonts w:ascii="Courier New" w:hAnsi="Courier New" w:eastAsia="Courier New"/>
          <w:sz w:val="18"/>
        </w:rPr>
        <w:t>* A Streamlit UI for manual experimentation.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## Quick start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```bash</w:t>
        <w:br/>
      </w:r>
      <w:r>
        <w:rPr>
          <w:rFonts w:ascii="Courier New" w:hAnsi="Courier New" w:eastAsia="Courier New"/>
          <w:sz w:val="18"/>
        </w:rPr>
        <w:t>python -m venv .venv &amp;&amp; source .venv/bin/activate  # or activate on Windows</w:t>
        <w:br/>
      </w:r>
      <w:r>
        <w:rPr>
          <w:rFonts w:ascii="Courier New" w:hAnsi="Courier New" w:eastAsia="Courier New"/>
          <w:sz w:val="18"/>
        </w:rPr>
        <w:t>pip install -r requirements.txt</w:t>
        <w:br/>
      </w:r>
      <w:r>
        <w:rPr>
          <w:rFonts w:ascii="Courier New" w:hAnsi="Courier New" w:eastAsia="Courier New"/>
          <w:sz w:val="18"/>
        </w:rPr>
        <w:t>python run_forge.py --agent simple_agent_v5 --prompt "2 + 2?"</w:t>
        <w:br/>
      </w:r>
      <w:r>
        <w:rPr>
          <w:rFonts w:ascii="Courier New" w:hAnsi="Courier New" w:eastAsia="Courier New"/>
          <w:sz w:val="18"/>
        </w:rPr>
        <w:t>```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See the `docs/` folder and inline code comments for full details.</w:t>
        <w:br/>
      </w:r>
    </w:p>
    <w:p/>
    <w:p>
      <w:pPr>
        <w:pStyle w:val="Heading2"/>
      </w:pPr>
      <w:r>
        <w:t>agents/__init__.py</w:t>
      </w:r>
    </w:p>
    <w:p>
      <w:pPr>
        <w:pStyle w:val="Code"/>
      </w:pPr>
      <w:r>
        <w:rPr>
          <w:rFonts w:ascii="Courier New" w:hAnsi="Courier New" w:eastAsia="Courier New"/>
          <w:sz w:val="18"/>
        </w:rPr>
        <w:br/>
      </w:r>
    </w:p>
    <w:p/>
    <w:p>
      <w:pPr>
        <w:pStyle w:val="Heading2"/>
      </w:pPr>
      <w:r>
        <w:t>agents/base_agent.py</w:t>
      </w:r>
    </w:p>
    <w:p>
      <w:pPr>
        <w:pStyle w:val="Code"/>
      </w:pP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from abc import ABC, abstractmethod</w:t>
        <w:br/>
      </w:r>
      <w:r>
        <w:rPr>
          <w:rFonts w:ascii="Courier New" w:hAnsi="Courier New" w:eastAsia="Courier New"/>
          <w:sz w:val="18"/>
        </w:rPr>
        <w:t>from typing import Any, Dict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class BaseAgent(ABC):</w:t>
        <w:br/>
      </w:r>
      <w:r>
        <w:rPr>
          <w:rFonts w:ascii="Courier New" w:hAnsi="Courier New" w:eastAsia="Courier New"/>
          <w:sz w:val="18"/>
        </w:rPr>
        <w:t xml:space="preserve">    def __init__(self, agent_config:Dict[str,Any]):</w:t>
        <w:br/>
      </w:r>
      <w:r>
        <w:rPr>
          <w:rFonts w:ascii="Courier New" w:hAnsi="Courier New" w:eastAsia="Courier New"/>
          <w:sz w:val="18"/>
        </w:rPr>
        <w:t xml:space="preserve">        self.id = agent_config['id']</w:t>
        <w:br/>
      </w:r>
      <w:r>
        <w:rPr>
          <w:rFonts w:ascii="Courier New" w:hAnsi="Courier New" w:eastAsia="Courier New"/>
          <w:sz w:val="18"/>
        </w:rPr>
        <w:t xml:space="preserve">        self.config=agent_config</w:t>
        <w:br/>
      </w:r>
      <w:r>
        <w:rPr>
          <w:rFonts w:ascii="Courier New" w:hAnsi="Courier New" w:eastAsia="Courier New"/>
          <w:sz w:val="18"/>
        </w:rPr>
        <w:t xml:space="preserve">    @abstractmethod</w:t>
        <w:br/>
      </w:r>
      <w:r>
        <w:rPr>
          <w:rFonts w:ascii="Courier New" w:hAnsi="Courier New" w:eastAsia="Courier New"/>
          <w:sz w:val="18"/>
        </w:rPr>
        <w:t xml:space="preserve">    def run(self, prompt:str):</w:t>
        <w:br/>
      </w:r>
      <w:r>
        <w:rPr>
          <w:rFonts w:ascii="Courier New" w:hAnsi="Courier New" w:eastAsia="Courier New"/>
          <w:sz w:val="18"/>
        </w:rPr>
        <w:t xml:space="preserve">        ...</w:t>
        <w:br/>
      </w:r>
      <w:r>
        <w:rPr>
          <w:rFonts w:ascii="Courier New" w:hAnsi="Courier New" w:eastAsia="Courier New"/>
          <w:sz w:val="18"/>
        </w:rPr>
        <w:t xml:space="preserve">    def run_action(self, action_name:str, ctx:Dict[str,Any]):</w:t>
        <w:br/>
      </w:r>
      <w:r>
        <w:rPr>
          <w:rFonts w:ascii="Courier New" w:hAnsi="Courier New" w:eastAsia="Courier New"/>
          <w:sz w:val="18"/>
        </w:rPr>
        <w:t xml:space="preserve">        raise NotImplementedError('Action routing not implemented')</w:t>
        <w:br/>
      </w:r>
    </w:p>
    <w:p/>
    <w:p>
      <w:pPr>
        <w:pStyle w:val="Heading2"/>
      </w:pPr>
      <w:r>
        <w:t>agents/bt_agent.py</w:t>
      </w:r>
    </w:p>
    <w:p>
      <w:pPr>
        <w:pStyle w:val="Code"/>
      </w:pP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from typing import Dict, Any</w:t>
        <w:br/>
      </w:r>
      <w:r>
        <w:rPr>
          <w:rFonts w:ascii="Courier New" w:hAnsi="Courier New" w:eastAsia="Courier New"/>
          <w:sz w:val="18"/>
        </w:rPr>
        <w:t>import uuid, os</w:t>
        <w:br/>
      </w:r>
      <w:r>
        <w:rPr>
          <w:rFonts w:ascii="Courier New" w:hAnsi="Courier New" w:eastAsia="Courier New"/>
          <w:sz w:val="18"/>
        </w:rPr>
        <w:t>from agents.base_agent import BaseAgent</w:t>
        <w:br/>
      </w:r>
      <w:r>
        <w:rPr>
          <w:rFonts w:ascii="Courier New" w:hAnsi="Courier New" w:eastAsia="Courier New"/>
          <w:sz w:val="18"/>
        </w:rPr>
        <w:t>from forge_core.behavior_tree import load_bt, Status</w:t>
        <w:br/>
      </w:r>
      <w:r>
        <w:rPr>
          <w:rFonts w:ascii="Courier New" w:hAnsi="Courier New" w:eastAsia="Courier New"/>
          <w:sz w:val="18"/>
        </w:rPr>
        <w:t>from forge_core.forge_logging import log_agent_step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class BTAAgent(BaseAgent):</w:t>
        <w:br/>
      </w:r>
      <w:r>
        <w:rPr>
          <w:rFonts w:ascii="Courier New" w:hAnsi="Courier New" w:eastAsia="Courier New"/>
          <w:sz w:val="18"/>
        </w:rPr>
        <w:t xml:space="preserve">    def __init__(self, agent_config:Dict[str,Any], skills=None, tools=None):</w:t>
        <w:br/>
      </w:r>
      <w:r>
        <w:rPr>
          <w:rFonts w:ascii="Courier New" w:hAnsi="Courier New" w:eastAsia="Courier New"/>
          <w:sz w:val="18"/>
        </w:rPr>
        <w:t xml:space="preserve">        super().__init__(agent_config)</w:t>
        <w:br/>
      </w:r>
      <w:r>
        <w:rPr>
          <w:rFonts w:ascii="Courier New" w:hAnsi="Courier New" w:eastAsia="Courier New"/>
          <w:sz w:val="18"/>
        </w:rPr>
        <w:t xml:space="preserve">        self.run_id=str(uuid.uuid4())</w:t>
        <w:br/>
      </w:r>
      <w:r>
        <w:rPr>
          <w:rFonts w:ascii="Courier New" w:hAnsi="Courier New" w:eastAsia="Courier New"/>
          <w:sz w:val="18"/>
        </w:rPr>
        <w:t xml:space="preserve">        strat_id=agent_config['strategy_definition_id']</w:t>
        <w:br/>
      </w:r>
      <w:r>
        <w:rPr>
          <w:rFonts w:ascii="Courier New" w:hAnsi="Courier New" w:eastAsia="Courier New"/>
          <w:sz w:val="18"/>
        </w:rPr>
        <w:t xml:space="preserve">        path=os.path.join('strategies',f'{strat_id}.yaml')</w:t>
        <w:br/>
      </w:r>
      <w:r>
        <w:rPr>
          <w:rFonts w:ascii="Courier New" w:hAnsi="Courier New" w:eastAsia="Courier New"/>
          <w:sz w:val="18"/>
        </w:rPr>
        <w:t xml:space="preserve">        self.bt=load_bt(path)</w:t>
        <w:br/>
      </w:r>
      <w:r>
        <w:rPr>
          <w:rFonts w:ascii="Courier New" w:hAnsi="Courier New" w:eastAsia="Courier New"/>
          <w:sz w:val="18"/>
        </w:rPr>
        <w:t xml:space="preserve">        self.context={'agent':self,'run_id':self.run_id}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def run_action(self, action_name:str, ctx:Dict[str,Any]):</w:t>
        <w:br/>
      </w:r>
      <w:r>
        <w:rPr>
          <w:rFonts w:ascii="Courier New" w:hAnsi="Courier New" w:eastAsia="Courier New"/>
          <w:sz w:val="18"/>
        </w:rPr>
        <w:t xml:space="preserve">        # stub: just echo</w:t>
        <w:br/>
      </w:r>
      <w:r>
        <w:rPr>
          <w:rFonts w:ascii="Courier New" w:hAnsi="Courier New" w:eastAsia="Courier New"/>
          <w:sz w:val="18"/>
        </w:rPr>
        <w:t xml:space="preserve">        return {'action':action_name, 'status':'ok'}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def run(self, prompt:str):</w:t>
        <w:br/>
      </w:r>
      <w:r>
        <w:rPr>
          <w:rFonts w:ascii="Courier New" w:hAnsi="Courier New" w:eastAsia="Courier New"/>
          <w:sz w:val="18"/>
        </w:rPr>
        <w:t xml:space="preserve">        self.context['prompt']=prompt</w:t>
        <w:br/>
      </w:r>
      <w:r>
        <w:rPr>
          <w:rFonts w:ascii="Courier New" w:hAnsi="Courier New" w:eastAsia="Courier New"/>
          <w:sz w:val="18"/>
        </w:rPr>
        <w:t xml:space="preserve">        res=self.bt.tick(self.context)</w:t>
        <w:br/>
      </w:r>
      <w:r>
        <w:rPr>
          <w:rFonts w:ascii="Courier New" w:hAnsi="Courier New" w:eastAsia="Courier New"/>
          <w:sz w:val="18"/>
        </w:rPr>
        <w:t xml:space="preserve">        return res</w:t>
        <w:br/>
      </w:r>
    </w:p>
    <w:p/>
    <w:p>
      <w:pPr>
        <w:pStyle w:val="Heading2"/>
      </w:pPr>
      <w:r>
        <w:t>agents/coordinator_agent.py</w:t>
      </w:r>
    </w:p>
    <w:p>
      <w:pPr>
        <w:pStyle w:val="Code"/>
      </w:pP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from typing import Dict, Any</w:t>
        <w:br/>
      </w:r>
      <w:r>
        <w:rPr>
          <w:rFonts w:ascii="Courier New" w:hAnsi="Courier New" w:eastAsia="Courier New"/>
          <w:sz w:val="18"/>
        </w:rPr>
        <w:t>from agents.base_agent import BaseAgent</w:t>
        <w:br/>
      </w:r>
      <w:r>
        <w:rPr>
          <w:rFonts w:ascii="Courier New" w:hAnsi="Courier New" w:eastAsia="Courier New"/>
          <w:sz w:val="18"/>
        </w:rPr>
        <w:t># For brevity coordinator just proxies to a single worker</w:t>
        <w:br/>
      </w:r>
      <w:r>
        <w:rPr>
          <w:rFonts w:ascii="Courier New" w:hAnsi="Courier New" w:eastAsia="Courier New"/>
          <w:sz w:val="18"/>
        </w:rPr>
        <w:t>class CoordinatorAgent(BaseAgent):</w:t>
        <w:br/>
      </w:r>
      <w:r>
        <w:rPr>
          <w:rFonts w:ascii="Courier New" w:hAnsi="Courier New" w:eastAsia="Courier New"/>
          <w:sz w:val="18"/>
        </w:rPr>
        <w:t xml:space="preserve">    def __init__(self, agent_config:Dict[str,Any], builder=None, registry=None, **kwargs):</w:t>
        <w:br/>
      </w:r>
      <w:r>
        <w:rPr>
          <w:rFonts w:ascii="Courier New" w:hAnsi="Courier New" w:eastAsia="Courier New"/>
          <w:sz w:val="18"/>
        </w:rPr>
        <w:t xml:space="preserve">        super().__init__(agent_config)</w:t>
        <w:br/>
      </w:r>
      <w:r>
        <w:rPr>
          <w:rFonts w:ascii="Courier New" w:hAnsi="Courier New" w:eastAsia="Courier New"/>
          <w:sz w:val="18"/>
        </w:rPr>
        <w:t xml:space="preserve">        self.builder=builder</w:t>
        <w:br/>
      </w:r>
      <w:r>
        <w:rPr>
          <w:rFonts w:ascii="Courier New" w:hAnsi="Courier New" w:eastAsia="Courier New"/>
          <w:sz w:val="18"/>
        </w:rPr>
        <w:t xml:space="preserve">        self.registry=registry</w:t>
        <w:br/>
      </w:r>
      <w:r>
        <w:rPr>
          <w:rFonts w:ascii="Courier New" w:hAnsi="Courier New" w:eastAsia="Courier New"/>
          <w:sz w:val="18"/>
        </w:rPr>
        <w:t xml:space="preserve">        self.workers={ role:self.builder.build_agent(aid) for role,aid in (agent_config.get('worker_agents') or {}).items() }</w:t>
        <w:br/>
      </w:r>
      <w:r>
        <w:rPr>
          <w:rFonts w:ascii="Courier New" w:hAnsi="Courier New" w:eastAsia="Courier New"/>
          <w:sz w:val="18"/>
        </w:rPr>
        <w:t xml:space="preserve">    def run(self, prompt:str):</w:t>
        <w:br/>
      </w:r>
      <w:r>
        <w:rPr>
          <w:rFonts w:ascii="Courier New" w:hAnsi="Courier New" w:eastAsia="Courier New"/>
          <w:sz w:val="18"/>
        </w:rPr>
        <w:t xml:space="preserve">        worker=list(self.workers.values())[0]</w:t>
        <w:br/>
      </w:r>
      <w:r>
        <w:rPr>
          <w:rFonts w:ascii="Courier New" w:hAnsi="Courier New" w:eastAsia="Courier New"/>
          <w:sz w:val="18"/>
        </w:rPr>
        <w:t xml:space="preserve">        return worker.run(prompt)</w:t>
        <w:br/>
      </w:r>
    </w:p>
    <w:p/>
    <w:p>
      <w:pPr>
        <w:pStyle w:val="Heading2"/>
      </w:pPr>
      <w:r>
        <w:t>agents/simple_agent.py</w:t>
      </w:r>
    </w:p>
    <w:p>
      <w:pPr>
        <w:pStyle w:val="Code"/>
      </w:pP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import uuid</w:t>
        <w:br/>
      </w:r>
      <w:r>
        <w:rPr>
          <w:rFonts w:ascii="Courier New" w:hAnsi="Courier New" w:eastAsia="Courier New"/>
          <w:sz w:val="18"/>
        </w:rPr>
        <w:t>from typing import List, Any, Dict</w:t>
        <w:br/>
      </w:r>
      <w:r>
        <w:rPr>
          <w:rFonts w:ascii="Courier New" w:hAnsi="Courier New" w:eastAsia="Courier New"/>
          <w:sz w:val="18"/>
        </w:rPr>
        <w:t>from agents.base_agent import BaseAgent</w:t>
        <w:br/>
      </w:r>
      <w:r>
        <w:rPr>
          <w:rFonts w:ascii="Courier New" w:hAnsi="Courier New" w:eastAsia="Courier New"/>
          <w:sz w:val="18"/>
        </w:rPr>
        <w:t>from capabilities.base_capability import BaseSkill, BaseTool</w:t>
        <w:br/>
      </w:r>
      <w:r>
        <w:rPr>
          <w:rFonts w:ascii="Courier New" w:hAnsi="Courier New" w:eastAsia="Courier New"/>
          <w:sz w:val="18"/>
        </w:rPr>
        <w:t>from forge_core.forge_logging import log_agent_step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class SimpleAgent(BaseAgent):</w:t>
        <w:br/>
      </w:r>
      <w:r>
        <w:rPr>
          <w:rFonts w:ascii="Courier New" w:hAnsi="Courier New" w:eastAsia="Courier New"/>
          <w:sz w:val="18"/>
        </w:rPr>
        <w:t xml:space="preserve">    def __init__(self, agent_config:Dict[str,Any], skills:List[BaseSkill]=None, tools:List[BaseTool]=None):</w:t>
        <w:br/>
      </w:r>
      <w:r>
        <w:rPr>
          <w:rFonts w:ascii="Courier New" w:hAnsi="Courier New" w:eastAsia="Courier New"/>
          <w:sz w:val="18"/>
        </w:rPr>
        <w:t xml:space="preserve">        super().__init__(agent_config)</w:t>
        <w:br/>
      </w:r>
      <w:r>
        <w:rPr>
          <w:rFonts w:ascii="Courier New" w:hAnsi="Courier New" w:eastAsia="Courier New"/>
          <w:sz w:val="18"/>
        </w:rPr>
        <w:t xml:space="preserve">        self.skills={s.id:s for s in (skills or [])}</w:t>
        <w:br/>
      </w:r>
      <w:r>
        <w:rPr>
          <w:rFonts w:ascii="Courier New" w:hAnsi="Courier New" w:eastAsia="Courier New"/>
          <w:sz w:val="18"/>
        </w:rPr>
        <w:t xml:space="preserve">        self.tools ={t.id:t for t in (tools or [])}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def run_action(self, action_name:str, ctx:Dict[str,Any]):</w:t>
        <w:br/>
      </w:r>
      <w:r>
        <w:rPr>
          <w:rFonts w:ascii="Courier New" w:hAnsi="Courier New" w:eastAsia="Courier New"/>
          <w:sz w:val="18"/>
        </w:rPr>
        <w:t xml:space="preserve">        if action_name=='math.add':</w:t>
        <w:br/>
      </w:r>
      <w:r>
        <w:rPr>
          <w:rFonts w:ascii="Courier New" w:hAnsi="Courier New" w:eastAsia="Courier New"/>
          <w:sz w:val="18"/>
        </w:rPr>
        <w:t xml:space="preserve">            skill=self.skills.get('MathSkill_v1')</w:t>
        <w:br/>
      </w:r>
      <w:r>
        <w:rPr>
          <w:rFonts w:ascii="Courier New" w:hAnsi="Courier New" w:eastAsia="Courier New"/>
          <w:sz w:val="18"/>
        </w:rPr>
        <w:t xml:space="preserve">            return skill.execute(ctx['run_id'], ctx.get('step_id'), operation='add', num1=ctx['a'], num2=ctx['b'])</w:t>
        <w:br/>
      </w:r>
      <w:r>
        <w:rPr>
          <w:rFonts w:ascii="Courier New" w:hAnsi="Courier New" w:eastAsia="Courier New"/>
          <w:sz w:val="18"/>
        </w:rPr>
        <w:t xml:space="preserve">        raise ValueError(f'Unknown action {action_name}')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def run(self, prompt:str):</w:t>
        <w:br/>
      </w:r>
      <w:r>
        <w:rPr>
          <w:rFonts w:ascii="Courier New" w:hAnsi="Courier New" w:eastAsia="Courier New"/>
          <w:sz w:val="18"/>
        </w:rPr>
        <w:t xml:space="preserve">        run_id=str(uuid.uuid4())</w:t>
        <w:br/>
      </w:r>
      <w:r>
        <w:rPr>
          <w:rFonts w:ascii="Courier New" w:hAnsi="Courier New" w:eastAsia="Courier New"/>
          <w:sz w:val="18"/>
        </w:rPr>
        <w:t xml:space="preserve">        step_id=str(uuid.uuid4())</w:t>
        <w:br/>
      </w:r>
      <w:r>
        <w:rPr>
          <w:rFonts w:ascii="Courier New" w:hAnsi="Courier New" w:eastAsia="Courier New"/>
          <w:sz w:val="18"/>
        </w:rPr>
        <w:t xml:space="preserve">        log_agent_step(run_id,'Agent',self.id,'start',{'prompt':prompt},step_id)</w:t>
        <w:br/>
      </w:r>
      <w:r>
        <w:rPr>
          <w:rFonts w:ascii="Courier New" w:hAnsi="Courier New" w:eastAsia="Courier New"/>
          <w:sz w:val="18"/>
        </w:rPr>
        <w:t xml:space="preserve">        # naive echo agent</w:t>
        <w:br/>
      </w:r>
      <w:r>
        <w:rPr>
          <w:rFonts w:ascii="Courier New" w:hAnsi="Courier New" w:eastAsia="Courier New"/>
          <w:sz w:val="18"/>
        </w:rPr>
        <w:t xml:space="preserve">        output=f"ECHO: {prompt}"</w:t>
        <w:br/>
      </w:r>
      <w:r>
        <w:rPr>
          <w:rFonts w:ascii="Courier New" w:hAnsi="Courier New" w:eastAsia="Courier New"/>
          <w:sz w:val="18"/>
        </w:rPr>
        <w:t xml:space="preserve">        log_agent_step(run_id,'Agent',self.id,'end',{'output':output},str(uuid.uuid4()),step_id)</w:t>
        <w:br/>
      </w:r>
      <w:r>
        <w:rPr>
          <w:rFonts w:ascii="Courier New" w:hAnsi="Courier New" w:eastAsia="Courier New"/>
          <w:sz w:val="18"/>
        </w:rPr>
        <w:t xml:space="preserve">        return output</w:t>
        <w:br/>
      </w:r>
    </w:p>
    <w:p/>
    <w:p>
      <w:pPr>
        <w:pStyle w:val="Heading2"/>
      </w:pPr>
      <w:r>
        <w:t>capabilities/__init__.py</w:t>
      </w:r>
    </w:p>
    <w:p>
      <w:pPr>
        <w:pStyle w:val="Code"/>
      </w:pPr>
      <w:r>
        <w:rPr>
          <w:rFonts w:ascii="Courier New" w:hAnsi="Courier New" w:eastAsia="Courier New"/>
          <w:sz w:val="18"/>
        </w:rPr>
        <w:br/>
      </w:r>
    </w:p>
    <w:p/>
    <w:p>
      <w:pPr>
        <w:pStyle w:val="Heading2"/>
      </w:pPr>
      <w:r>
        <w:t>capabilities/base_capability.py</w:t>
      </w:r>
    </w:p>
    <w:p>
      <w:pPr>
        <w:pStyle w:val="Code"/>
      </w:pP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from abc import ABC, abstractmethod</w:t>
        <w:br/>
      </w:r>
      <w:r>
        <w:rPr>
          <w:rFonts w:ascii="Courier New" w:hAnsi="Courier New" w:eastAsia="Courier New"/>
          <w:sz w:val="18"/>
        </w:rPr>
        <w:t>from typing import Dict, Any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class BaseCapability(ABC):</w:t>
        <w:br/>
      </w:r>
      <w:r>
        <w:rPr>
          <w:rFonts w:ascii="Courier New" w:hAnsi="Courier New" w:eastAsia="Courier New"/>
          <w:sz w:val="18"/>
        </w:rPr>
        <w:t xml:space="preserve">    def __init__(self, definition:Dict[str,Any]):</w:t>
        <w:br/>
      </w:r>
      <w:r>
        <w:rPr>
          <w:rFonts w:ascii="Courier New" w:hAnsi="Courier New" w:eastAsia="Courier New"/>
          <w:sz w:val="18"/>
        </w:rPr>
        <w:t xml:space="preserve">        self.id=definition.get('id','UnknownCapability')</w:t>
        <w:br/>
      </w:r>
      <w:r>
        <w:rPr>
          <w:rFonts w:ascii="Courier New" w:hAnsi="Courier New" w:eastAsia="Courier New"/>
          <w:sz w:val="18"/>
        </w:rPr>
        <w:t xml:space="preserve">        self.description=definition.get('description','')</w:t>
        <w:br/>
      </w:r>
      <w:r>
        <w:rPr>
          <w:rFonts w:ascii="Courier New" w:hAnsi="Courier New" w:eastAsia="Courier New"/>
          <w:sz w:val="18"/>
        </w:rPr>
        <w:t xml:space="preserve">        self.definition=definition</w:t>
        <w:br/>
      </w:r>
      <w:r>
        <w:rPr>
          <w:rFonts w:ascii="Courier New" w:hAnsi="Courier New" w:eastAsia="Courier New"/>
          <w:sz w:val="18"/>
        </w:rPr>
        <w:t xml:space="preserve">    @abstractmethod</w:t>
        <w:br/>
      </w:r>
      <w:r>
        <w:rPr>
          <w:rFonts w:ascii="Courier New" w:hAnsi="Courier New" w:eastAsia="Courier New"/>
          <w:sz w:val="18"/>
        </w:rPr>
        <w:t xml:space="preserve">    def execute(self,*args,**kwargs)-&gt;Dict[str,Any]:</w:t>
        <w:br/>
      </w:r>
      <w:r>
        <w:rPr>
          <w:rFonts w:ascii="Courier New" w:hAnsi="Courier New" w:eastAsia="Courier New"/>
          <w:sz w:val="18"/>
        </w:rPr>
        <w:t xml:space="preserve">        ...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class BaseSkill(BaseCapability):</w:t>
        <w:br/>
      </w:r>
      <w:r>
        <w:rPr>
          <w:rFonts w:ascii="Courier New" w:hAnsi="Courier New" w:eastAsia="Courier New"/>
          <w:sz w:val="18"/>
        </w:rPr>
        <w:t xml:space="preserve">    pass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class BaseTool(BaseCapability):</w:t>
        <w:br/>
      </w:r>
      <w:r>
        <w:rPr>
          <w:rFonts w:ascii="Courier New" w:hAnsi="Courier New" w:eastAsia="Courier New"/>
          <w:sz w:val="18"/>
        </w:rPr>
        <w:t xml:space="preserve">    pass</w:t>
        <w:br/>
      </w:r>
    </w:p>
    <w:p/>
    <w:p>
      <w:pPr>
        <w:pStyle w:val="Heading2"/>
      </w:pPr>
      <w:r>
        <w:t>capabilities/math_skill.py</w:t>
      </w:r>
    </w:p>
    <w:p>
      <w:pPr>
        <w:pStyle w:val="Code"/>
      </w:pP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import operator, uuid</w:t>
        <w:br/>
      </w:r>
      <w:r>
        <w:rPr>
          <w:rFonts w:ascii="Courier New" w:hAnsi="Courier New" w:eastAsia="Courier New"/>
          <w:sz w:val="18"/>
        </w:rPr>
        <w:t>from typing import Dict, Any</w:t>
        <w:br/>
      </w:r>
      <w:r>
        <w:rPr>
          <w:rFonts w:ascii="Courier New" w:hAnsi="Courier New" w:eastAsia="Courier New"/>
          <w:sz w:val="18"/>
        </w:rPr>
        <w:t>from capabilities.base_capability import BaseSkill</w:t>
        <w:br/>
      </w:r>
      <w:r>
        <w:rPr>
          <w:rFonts w:ascii="Courier New" w:hAnsi="Courier New" w:eastAsia="Courier New"/>
          <w:sz w:val="18"/>
        </w:rPr>
        <w:t>from forge_core.forge_logging import log_agent_step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class MathSkill(BaseSkill):</w:t>
        <w:br/>
      </w:r>
      <w:r>
        <w:rPr>
          <w:rFonts w:ascii="Courier New" w:hAnsi="Courier New" w:eastAsia="Courier New"/>
          <w:sz w:val="18"/>
        </w:rPr>
        <w:t xml:space="preserve">    OPS={ 'add':operator.add, 'subtract':operator.sub, 'multiply':operator.mul, 'divide':operator.truediv }</w:t>
        <w:br/>
      </w:r>
      <w:r>
        <w:rPr>
          <w:rFonts w:ascii="Courier New" w:hAnsi="Courier New" w:eastAsia="Courier New"/>
          <w:sz w:val="18"/>
        </w:rPr>
        <w:t xml:space="preserve">    def execute(self, run_id:str, parent_step_id:str=None, **kwargs)-&gt;Dict[str,Any]:</w:t>
        <w:br/>
      </w:r>
      <w:r>
        <w:rPr>
          <w:rFonts w:ascii="Courier New" w:hAnsi="Courier New" w:eastAsia="Courier New"/>
          <w:sz w:val="18"/>
        </w:rPr>
        <w:t xml:space="preserve">        step_id=str(uuid.uuid4())</w:t>
        <w:br/>
      </w:r>
      <w:r>
        <w:rPr>
          <w:rFonts w:ascii="Courier New" w:hAnsi="Courier New" w:eastAsia="Courier New"/>
          <w:sz w:val="18"/>
        </w:rPr>
        <w:t xml:space="preserve">        log_agent_step(run_id,'Skill',self.id,'start',kwargs,step_id,parent_step_id)</w:t>
        <w:br/>
      </w:r>
      <w:r>
        <w:rPr>
          <w:rFonts w:ascii="Courier New" w:hAnsi="Courier New" w:eastAsia="Courier New"/>
          <w:sz w:val="18"/>
        </w:rPr>
        <w:t xml:space="preserve">        op=kwargs.get('operation')</w:t>
        <w:br/>
      </w:r>
      <w:r>
        <w:rPr>
          <w:rFonts w:ascii="Courier New" w:hAnsi="Courier New" w:eastAsia="Courier New"/>
          <w:sz w:val="18"/>
        </w:rPr>
        <w:t xml:space="preserve">        a,b=kwargs.get('num1'), kwargs.get('num2')</w:t>
        <w:br/>
      </w:r>
      <w:r>
        <w:rPr>
          <w:rFonts w:ascii="Courier New" w:hAnsi="Courier New" w:eastAsia="Courier New"/>
          <w:sz w:val="18"/>
        </w:rPr>
        <w:t xml:space="preserve">        if op not in self.OPS:</w:t>
        <w:br/>
      </w:r>
      <w:r>
        <w:rPr>
          <w:rFonts w:ascii="Courier New" w:hAnsi="Courier New" w:eastAsia="Courier New"/>
          <w:sz w:val="18"/>
        </w:rPr>
        <w:t xml:space="preserve">            res={'error':'unsupported operation'}</w:t>
        <w:br/>
      </w:r>
      <w:r>
        <w:rPr>
          <w:rFonts w:ascii="Courier New" w:hAnsi="Courier New" w:eastAsia="Courier New"/>
          <w:sz w:val="18"/>
        </w:rPr>
        <w:t xml:space="preserve">        else:</w:t>
        <w:br/>
      </w:r>
      <w:r>
        <w:rPr>
          <w:rFonts w:ascii="Courier New" w:hAnsi="Courier New" w:eastAsia="Courier New"/>
          <w:sz w:val="18"/>
        </w:rPr>
        <w:t xml:space="preserve">            try:</w:t>
        <w:br/>
      </w:r>
      <w:r>
        <w:rPr>
          <w:rFonts w:ascii="Courier New" w:hAnsi="Courier New" w:eastAsia="Courier New"/>
          <w:sz w:val="18"/>
        </w:rPr>
        <w:t xml:space="preserve">                res={'result': self.OPS[op](a,b)}</w:t>
        <w:br/>
      </w:r>
      <w:r>
        <w:rPr>
          <w:rFonts w:ascii="Courier New" w:hAnsi="Courier New" w:eastAsia="Courier New"/>
          <w:sz w:val="18"/>
        </w:rPr>
        <w:t xml:space="preserve">            except Exception as e:</w:t>
        <w:br/>
      </w:r>
      <w:r>
        <w:rPr>
          <w:rFonts w:ascii="Courier New" w:hAnsi="Courier New" w:eastAsia="Courier New"/>
          <w:sz w:val="18"/>
        </w:rPr>
        <w:t xml:space="preserve">                res={'error':str(e)}</w:t>
        <w:br/>
      </w:r>
      <w:r>
        <w:rPr>
          <w:rFonts w:ascii="Courier New" w:hAnsi="Courier New" w:eastAsia="Courier New"/>
          <w:sz w:val="18"/>
        </w:rPr>
        <w:t xml:space="preserve">        log_agent_step(run_id,'Skill',self.id,'end',res,str(uuid.uuid4()),step_id)</w:t>
        <w:br/>
      </w:r>
      <w:r>
        <w:rPr>
          <w:rFonts w:ascii="Courier New" w:hAnsi="Courier New" w:eastAsia="Courier New"/>
          <w:sz w:val="18"/>
        </w:rPr>
        <w:t xml:space="preserve">        return res</w:t>
        <w:br/>
      </w:r>
    </w:p>
    <w:p/>
    <w:p>
      <w:pPr>
        <w:pStyle w:val="Heading2"/>
      </w:pPr>
      <w:r>
        <w:t>capabilities/web_search_tool.py</w:t>
      </w:r>
    </w:p>
    <w:p>
      <w:pPr>
        <w:pStyle w:val="Code"/>
      </w:pP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import uuid</w:t>
        <w:br/>
      </w:r>
      <w:r>
        <w:rPr>
          <w:rFonts w:ascii="Courier New" w:hAnsi="Courier New" w:eastAsia="Courier New"/>
          <w:sz w:val="18"/>
        </w:rPr>
        <w:t>from typing import Dict, Any</w:t>
        <w:br/>
      </w:r>
      <w:r>
        <w:rPr>
          <w:rFonts w:ascii="Courier New" w:hAnsi="Courier New" w:eastAsia="Courier New"/>
          <w:sz w:val="18"/>
        </w:rPr>
        <w:t>from duckduckgo_search import DDGS</w:t>
        <w:br/>
      </w:r>
      <w:r>
        <w:rPr>
          <w:rFonts w:ascii="Courier New" w:hAnsi="Courier New" w:eastAsia="Courier New"/>
          <w:sz w:val="18"/>
        </w:rPr>
        <w:t>from capabilities.base_capability import BaseTool</w:t>
        <w:br/>
      </w:r>
      <w:r>
        <w:rPr>
          <w:rFonts w:ascii="Courier New" w:hAnsi="Courier New" w:eastAsia="Courier New"/>
          <w:sz w:val="18"/>
        </w:rPr>
        <w:t>from forge_core.forge_logging import log_agent_step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class WebSearchTool(BaseTool):</w:t>
        <w:br/>
      </w:r>
      <w:r>
        <w:rPr>
          <w:rFonts w:ascii="Courier New" w:hAnsi="Courier New" w:eastAsia="Courier New"/>
          <w:sz w:val="18"/>
        </w:rPr>
        <w:t xml:space="preserve">    def execute(self, run_id:str, parent_step_id:str=None, **kwargs)-&gt;Dict[str,Any]:</w:t>
        <w:br/>
      </w:r>
      <w:r>
        <w:rPr>
          <w:rFonts w:ascii="Courier New" w:hAnsi="Courier New" w:eastAsia="Courier New"/>
          <w:sz w:val="18"/>
        </w:rPr>
        <w:t xml:space="preserve">        step_id=str(uuid.uuid4())</w:t>
        <w:br/>
      </w:r>
      <w:r>
        <w:rPr>
          <w:rFonts w:ascii="Courier New" w:hAnsi="Courier New" w:eastAsia="Courier New"/>
          <w:sz w:val="18"/>
        </w:rPr>
        <w:t xml:space="preserve">        log_agent_step(run_id,'Tool',self.id,'start',kwargs,step_id,parent_step_id)</w:t>
        <w:br/>
      </w:r>
      <w:r>
        <w:rPr>
          <w:rFonts w:ascii="Courier New" w:hAnsi="Courier New" w:eastAsia="Courier New"/>
          <w:sz w:val="18"/>
        </w:rPr>
        <w:t xml:space="preserve">        query=kwargs.get('query')</w:t>
        <w:br/>
      </w:r>
      <w:r>
        <w:rPr>
          <w:rFonts w:ascii="Courier New" w:hAnsi="Courier New" w:eastAsia="Courier New"/>
          <w:sz w:val="18"/>
        </w:rPr>
        <w:t xml:space="preserve">        n=kwargs.get('max_results',3)</w:t>
        <w:br/>
      </w:r>
      <w:r>
        <w:rPr>
          <w:rFonts w:ascii="Courier New" w:hAnsi="Courier New" w:eastAsia="Courier New"/>
          <w:sz w:val="18"/>
        </w:rPr>
        <w:t xml:space="preserve">        if not query:</w:t>
        <w:br/>
      </w:r>
      <w:r>
        <w:rPr>
          <w:rFonts w:ascii="Courier New" w:hAnsi="Courier New" w:eastAsia="Courier New"/>
          <w:sz w:val="18"/>
        </w:rPr>
        <w:t xml:space="preserve">            res={'error':'query required'}</w:t>
        <w:br/>
      </w:r>
      <w:r>
        <w:rPr>
          <w:rFonts w:ascii="Courier New" w:hAnsi="Courier New" w:eastAsia="Courier New"/>
          <w:sz w:val="18"/>
        </w:rPr>
        <w:t xml:space="preserve">        else:</w:t>
        <w:br/>
      </w:r>
      <w:r>
        <w:rPr>
          <w:rFonts w:ascii="Courier New" w:hAnsi="Courier New" w:eastAsia="Courier New"/>
          <w:sz w:val="18"/>
        </w:rPr>
        <w:t xml:space="preserve">            with DDGS() as ddgs:</w:t>
        <w:br/>
      </w:r>
      <w:r>
        <w:rPr>
          <w:rFonts w:ascii="Courier New" w:hAnsi="Courier New" w:eastAsia="Courier New"/>
          <w:sz w:val="18"/>
        </w:rPr>
        <w:t xml:space="preserve">                hits=list(ddgs.text(query,max_results=n))</w:t>
        <w:br/>
      </w:r>
      <w:r>
        <w:rPr>
          <w:rFonts w:ascii="Courier New" w:hAnsi="Courier New" w:eastAsia="Courier New"/>
          <w:sz w:val="18"/>
        </w:rPr>
        <w:t xml:space="preserve">            res={'results':hits}</w:t>
        <w:br/>
      </w:r>
      <w:r>
        <w:rPr>
          <w:rFonts w:ascii="Courier New" w:hAnsi="Courier New" w:eastAsia="Courier New"/>
          <w:sz w:val="18"/>
        </w:rPr>
        <w:t xml:space="preserve">        log_agent_step(run_id,'Tool',self.id,'end',res,str(uuid.uuid4()),step_id)</w:t>
        <w:br/>
      </w:r>
      <w:r>
        <w:rPr>
          <w:rFonts w:ascii="Courier New" w:hAnsi="Courier New" w:eastAsia="Courier New"/>
          <w:sz w:val="18"/>
        </w:rPr>
        <w:t xml:space="preserve">        return res</w:t>
        <w:br/>
      </w:r>
    </w:p>
    <w:p/>
    <w:p>
      <w:pPr>
        <w:pStyle w:val="Heading2"/>
      </w:pPr>
      <w:r>
        <w:t>config.yaml</w:t>
      </w:r>
    </w:p>
    <w:p>
      <w:pPr>
        <w:pStyle w:val="Code"/>
      </w:pP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# Global Forge Settings</w:t>
        <w:br/>
      </w:r>
      <w:r>
        <w:rPr>
          <w:rFonts w:ascii="Courier New" w:hAnsi="Courier New" w:eastAsia="Courier New"/>
          <w:sz w:val="18"/>
        </w:rPr>
        <w:t>ollama_api_url: "http://localhost:11434/api/generate"</w:t>
        <w:br/>
      </w:r>
      <w:r>
        <w:rPr>
          <w:rFonts w:ascii="Courier New" w:hAnsi="Courier New" w:eastAsia="Courier New"/>
          <w:sz w:val="18"/>
        </w:rPr>
        <w:t>ollama_embedding_url: "http://localhost:11434"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default_generation_model: "qwen2"</w:t>
        <w:br/>
      </w:r>
      <w:r>
        <w:rPr>
          <w:rFonts w:ascii="Courier New" w:hAnsi="Courier New" w:eastAsia="Courier New"/>
          <w:sz w:val="18"/>
        </w:rPr>
        <w:t>default_embedding_model: "nomic-embed-text"</w:t>
        <w:br/>
      </w:r>
      <w:r>
        <w:rPr>
          <w:rFonts w:ascii="Courier New" w:hAnsi="Courier New" w:eastAsia="Courier New"/>
          <w:sz w:val="18"/>
        </w:rPr>
        <w:t>default_llm_judge_model: "qwen2"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vector_store_path: "./chroma_db"</w:t>
        <w:br/>
      </w:r>
      <w:r>
        <w:rPr>
          <w:rFonts w:ascii="Courier New" w:hAnsi="Courier New" w:eastAsia="Courier New"/>
          <w:sz w:val="18"/>
        </w:rPr>
        <w:t>vector_store_collection: "agent_forge_docs"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log_level: INFO</w:t>
        <w:br/>
      </w:r>
      <w:r>
        <w:rPr>
          <w:rFonts w:ascii="Courier New" w:hAnsi="Courier New" w:eastAsia="Courier New"/>
          <w:sz w:val="18"/>
        </w:rPr>
        <w:t>agent_log_file: "logs/agent_execution.jsonl"</w:t>
        <w:br/>
      </w:r>
      <w:r>
        <w:rPr>
          <w:rFonts w:ascii="Courier New" w:hAnsi="Courier New" w:eastAsia="Courier New"/>
          <w:sz w:val="18"/>
        </w:rPr>
        <w:t>evaluation_log_file: "logs/evaluation_results.jsonl"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definitions_base_path: "definitions"</w:t>
        <w:br/>
      </w:r>
      <w:r>
        <w:rPr>
          <w:rFonts w:ascii="Courier New" w:hAnsi="Courier New" w:eastAsia="Courier New"/>
          <w:sz w:val="18"/>
        </w:rPr>
        <w:t>strategies_base_path: "strategies"</w:t>
        <w:br/>
      </w:r>
      <w:r>
        <w:rPr>
          <w:rFonts w:ascii="Courier New" w:hAnsi="Courier New" w:eastAsia="Courier New"/>
          <w:sz w:val="18"/>
        </w:rPr>
        <w:t>test_cases_base_path: "test_cases"</w:t>
        <w:br/>
      </w:r>
    </w:p>
    <w:p/>
    <w:p>
      <w:pPr>
        <w:pStyle w:val="Heading2"/>
      </w:pPr>
      <w:r>
        <w:t>config_loader.py</w:t>
      </w:r>
    </w:p>
    <w:p>
      <w:pPr>
        <w:pStyle w:val="Code"/>
      </w:pP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import yaml, os, sys</w:t>
        <w:br/>
      </w:r>
      <w:r>
        <w:rPr>
          <w:rFonts w:ascii="Courier New" w:hAnsi="Courier New" w:eastAsia="Courier New"/>
          <w:sz w:val="18"/>
        </w:rPr>
        <w:t>def load_config(path:str='config.yaml'):</w:t>
        <w:br/>
      </w:r>
      <w:r>
        <w:rPr>
          <w:rFonts w:ascii="Courier New" w:hAnsi="Courier New" w:eastAsia="Courier New"/>
          <w:sz w:val="18"/>
        </w:rPr>
        <w:t xml:space="preserve">    if not os.path.isfile(path):</w:t>
        <w:br/>
      </w:r>
      <w:r>
        <w:rPr>
          <w:rFonts w:ascii="Courier New" w:hAnsi="Courier New" w:eastAsia="Courier New"/>
          <w:sz w:val="18"/>
        </w:rPr>
        <w:t xml:space="preserve">        print('Config file missing', file=sys.stderr)</w:t>
        <w:br/>
      </w:r>
      <w:r>
        <w:rPr>
          <w:rFonts w:ascii="Courier New" w:hAnsi="Courier New" w:eastAsia="Courier New"/>
          <w:sz w:val="18"/>
        </w:rPr>
        <w:t xml:space="preserve">        return {}</w:t>
        <w:br/>
      </w:r>
      <w:r>
        <w:rPr>
          <w:rFonts w:ascii="Courier New" w:hAnsi="Courier New" w:eastAsia="Courier New"/>
          <w:sz w:val="18"/>
        </w:rPr>
        <w:t xml:space="preserve">    with open(path,'r') as f:</w:t>
        <w:br/>
      </w:r>
      <w:r>
        <w:rPr>
          <w:rFonts w:ascii="Courier New" w:hAnsi="Courier New" w:eastAsia="Courier New"/>
          <w:sz w:val="18"/>
        </w:rPr>
        <w:t xml:space="preserve">        return yaml.safe_load(f) or {}</w:t>
        <w:br/>
      </w:r>
    </w:p>
    <w:p/>
    <w:p>
      <w:pPr>
        <w:pStyle w:val="Heading2"/>
      </w:pPr>
      <w:r>
        <w:t>definitions/agents/simple_agent_v5.yaml</w:t>
      </w:r>
    </w:p>
    <w:p>
      <w:pPr>
        <w:pStyle w:val="Code"/>
      </w:pP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id: simple_agent_v5</w:t>
        <w:br/>
      </w:r>
      <w:r>
        <w:rPr>
          <w:rFonts w:ascii="Courier New" w:hAnsi="Courier New" w:eastAsia="Courier New"/>
          <w:sz w:val="18"/>
        </w:rPr>
        <w:t>description: Simple echo agent</w:t>
        <w:br/>
      </w:r>
      <w:r>
        <w:rPr>
          <w:rFonts w:ascii="Courier New" w:hAnsi="Courier New" w:eastAsia="Courier New"/>
          <w:sz w:val="18"/>
        </w:rPr>
        <w:t>implementation: agents.simple_agent.SimpleAgent</w:t>
        <w:br/>
      </w:r>
      <w:r>
        <w:rPr>
          <w:rFonts w:ascii="Courier New" w:hAnsi="Courier New" w:eastAsia="Courier New"/>
          <w:sz w:val="18"/>
        </w:rPr>
        <w:t>system_prompt: "You are a helpful AI assistant."</w:t>
        <w:br/>
      </w:r>
      <w:r>
        <w:rPr>
          <w:rFonts w:ascii="Courier New" w:hAnsi="Courier New" w:eastAsia="Courier New"/>
          <w:sz w:val="18"/>
        </w:rPr>
        <w:t>model_config: {model: qwen2, temperature: 0.3}</w:t>
        <w:br/>
      </w:r>
      <w:r>
        <w:rPr>
          <w:rFonts w:ascii="Courier New" w:hAnsi="Courier New" w:eastAsia="Courier New"/>
          <w:sz w:val="18"/>
        </w:rPr>
        <w:t>allowed_skills: [math_skill_v1]</w:t>
        <w:br/>
      </w:r>
      <w:r>
        <w:rPr>
          <w:rFonts w:ascii="Courier New" w:hAnsi="Courier New" w:eastAsia="Courier New"/>
          <w:sz w:val="18"/>
        </w:rPr>
        <w:t>allowed_tools: []</w:t>
        <w:br/>
      </w:r>
    </w:p>
    <w:p/>
    <w:p>
      <w:pPr>
        <w:pStyle w:val="Heading2"/>
      </w:pPr>
      <w:r>
        <w:t>definitions/skills/math_skill_v1.yaml</w:t>
      </w:r>
    </w:p>
    <w:p>
      <w:pPr>
        <w:pStyle w:val="Code"/>
      </w:pP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id: math_skill_v1</w:t>
        <w:br/>
      </w:r>
      <w:r>
        <w:rPr>
          <w:rFonts w:ascii="Courier New" w:hAnsi="Courier New" w:eastAsia="Courier New"/>
          <w:sz w:val="18"/>
        </w:rPr>
        <w:t>description: Basic arithmetic operations</w:t>
        <w:br/>
      </w:r>
      <w:r>
        <w:rPr>
          <w:rFonts w:ascii="Courier New" w:hAnsi="Courier New" w:eastAsia="Courier New"/>
          <w:sz w:val="18"/>
        </w:rPr>
        <w:t>implementation: capabilities.math_skill.MathSkill</w:t>
        <w:br/>
      </w:r>
      <w:r>
        <w:rPr>
          <w:rFonts w:ascii="Courier New" w:hAnsi="Courier New" w:eastAsia="Courier New"/>
          <w:sz w:val="18"/>
        </w:rPr>
        <w:t>input_schema:</w:t>
        <w:br/>
      </w:r>
      <w:r>
        <w:rPr>
          <w:rFonts w:ascii="Courier New" w:hAnsi="Courier New" w:eastAsia="Courier New"/>
          <w:sz w:val="18"/>
        </w:rPr>
        <w:t xml:space="preserve">  properties:</w:t>
        <w:br/>
      </w:r>
      <w:r>
        <w:rPr>
          <w:rFonts w:ascii="Courier New" w:hAnsi="Courier New" w:eastAsia="Courier New"/>
          <w:sz w:val="18"/>
        </w:rPr>
        <w:t xml:space="preserve">    operation: {type: string}</w:t>
        <w:br/>
      </w:r>
      <w:r>
        <w:rPr>
          <w:rFonts w:ascii="Courier New" w:hAnsi="Courier New" w:eastAsia="Courier New"/>
          <w:sz w:val="18"/>
        </w:rPr>
        <w:t xml:space="preserve">    num1: {type: number}</w:t>
        <w:br/>
      </w:r>
      <w:r>
        <w:rPr>
          <w:rFonts w:ascii="Courier New" w:hAnsi="Courier New" w:eastAsia="Courier New"/>
          <w:sz w:val="18"/>
        </w:rPr>
        <w:t xml:space="preserve">    num2: {type: number}</w:t>
        <w:br/>
      </w:r>
      <w:r>
        <w:rPr>
          <w:rFonts w:ascii="Courier New" w:hAnsi="Courier New" w:eastAsia="Courier New"/>
          <w:sz w:val="18"/>
        </w:rPr>
        <w:t>output_schema: {type: object}</w:t>
        <w:br/>
      </w:r>
    </w:p>
    <w:p/>
    <w:p>
      <w:pPr>
        <w:pStyle w:val="Heading2"/>
      </w:pPr>
      <w:r>
        <w:t>definitions/tools/web_search_tool_v1.yaml</w:t>
      </w:r>
    </w:p>
    <w:p>
      <w:pPr>
        <w:pStyle w:val="Code"/>
      </w:pP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id: web_search_tool_v1</w:t>
        <w:br/>
      </w:r>
      <w:r>
        <w:rPr>
          <w:rFonts w:ascii="Courier New" w:hAnsi="Courier New" w:eastAsia="Courier New"/>
          <w:sz w:val="18"/>
        </w:rPr>
        <w:t>description: Search the web via DuckDuckGo</w:t>
        <w:br/>
      </w:r>
      <w:r>
        <w:rPr>
          <w:rFonts w:ascii="Courier New" w:hAnsi="Courier New" w:eastAsia="Courier New"/>
          <w:sz w:val="18"/>
        </w:rPr>
        <w:t>implementation: capabilities.web_search_tool.WebSearchTool</w:t>
        <w:br/>
      </w:r>
      <w:r>
        <w:rPr>
          <w:rFonts w:ascii="Courier New" w:hAnsi="Courier New" w:eastAsia="Courier New"/>
          <w:sz w:val="18"/>
        </w:rPr>
        <w:t>input_schema:</w:t>
        <w:br/>
      </w:r>
      <w:r>
        <w:rPr>
          <w:rFonts w:ascii="Courier New" w:hAnsi="Courier New" w:eastAsia="Courier New"/>
          <w:sz w:val="18"/>
        </w:rPr>
        <w:t xml:space="preserve">  properties:</w:t>
        <w:br/>
      </w:r>
      <w:r>
        <w:rPr>
          <w:rFonts w:ascii="Courier New" w:hAnsi="Courier New" w:eastAsia="Courier New"/>
          <w:sz w:val="18"/>
        </w:rPr>
        <w:t xml:space="preserve">    query: {type: string}</w:t>
        <w:br/>
      </w:r>
      <w:r>
        <w:rPr>
          <w:rFonts w:ascii="Courier New" w:hAnsi="Courier New" w:eastAsia="Courier New"/>
          <w:sz w:val="18"/>
        </w:rPr>
        <w:t xml:space="preserve">    max_results: {type: integer}</w:t>
        <w:br/>
      </w:r>
    </w:p>
    <w:p/>
    <w:p>
      <w:pPr>
        <w:pStyle w:val="Heading2"/>
      </w:pPr>
      <w:r>
        <w:t>forge_core/__init__.py</w:t>
      </w:r>
    </w:p>
    <w:p>
      <w:pPr>
        <w:pStyle w:val="Code"/>
      </w:pPr>
      <w:r>
        <w:rPr>
          <w:rFonts w:ascii="Courier New" w:hAnsi="Courier New" w:eastAsia="Courier New"/>
          <w:sz w:val="18"/>
        </w:rPr>
        <w:t>"""Core logic package for Agent Forge.""</w:t>
        <w:br/>
      </w:r>
    </w:p>
    <w:p/>
    <w:p>
      <w:pPr>
        <w:pStyle w:val="Heading2"/>
      </w:pPr>
      <w:r>
        <w:t>forge_core/agent_builder.py</w:t>
      </w:r>
    </w:p>
    <w:p>
      <w:pPr>
        <w:pStyle w:val="Code"/>
      </w:pP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"""Instantiate agents from their YAML definitions."""</w:t>
        <w:br/>
      </w:r>
      <w:r>
        <w:rPr>
          <w:rFonts w:ascii="Courier New" w:hAnsi="Courier New" w:eastAsia="Courier New"/>
          <w:sz w:val="18"/>
        </w:rPr>
        <w:t>import importlib, inspect</w:t>
        <w:br/>
      </w:r>
      <w:r>
        <w:rPr>
          <w:rFonts w:ascii="Courier New" w:hAnsi="Courier New" w:eastAsia="Courier New"/>
          <w:sz w:val="18"/>
        </w:rPr>
        <w:t>from typing import List, Any, Dict, Optional, Type</w:t>
        <w:br/>
      </w:r>
      <w:r>
        <w:rPr>
          <w:rFonts w:ascii="Courier New" w:hAnsi="Courier New" w:eastAsia="Courier New"/>
          <w:sz w:val="18"/>
        </w:rPr>
        <w:t>from .component_registry import ComponentRegistry</w:t>
        <w:br/>
      </w:r>
      <w:r>
        <w:rPr>
          <w:rFonts w:ascii="Courier New" w:hAnsi="Courier New" w:eastAsia="Courier New"/>
          <w:sz w:val="18"/>
        </w:rPr>
        <w:t>from .forge_logging import harness_logger as logger</w:t>
        <w:br/>
      </w:r>
      <w:r>
        <w:rPr>
          <w:rFonts w:ascii="Courier New" w:hAnsi="Courier New" w:eastAsia="Courier New"/>
          <w:sz w:val="18"/>
        </w:rPr>
        <w:t>from capabilities.base_capability import BaseSkill, BaseTool</w:t>
        <w:br/>
      </w:r>
      <w:r>
        <w:rPr>
          <w:rFonts w:ascii="Courier New" w:hAnsi="Courier New" w:eastAsia="Courier New"/>
          <w:sz w:val="18"/>
        </w:rPr>
        <w:t>from agents.base_agent import BaseAgent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class AgentBuilder:</w:t>
        <w:br/>
      </w:r>
      <w:r>
        <w:rPr>
          <w:rFonts w:ascii="Courier New" w:hAnsi="Courier New" w:eastAsia="Courier New"/>
          <w:sz w:val="18"/>
        </w:rPr>
        <w:t xml:space="preserve">    def __init__(self, registry:ComponentRegistry):</w:t>
        <w:br/>
      </w:r>
      <w:r>
        <w:rPr>
          <w:rFonts w:ascii="Courier New" w:hAnsi="Courier New" w:eastAsia="Courier New"/>
          <w:sz w:val="18"/>
        </w:rPr>
        <w:t xml:space="preserve">        self.registry = registry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def _import(self, dotted:str):</w:t>
        <w:br/>
      </w:r>
      <w:r>
        <w:rPr>
          <w:rFonts w:ascii="Courier New" w:hAnsi="Courier New" w:eastAsia="Courier New"/>
          <w:sz w:val="18"/>
        </w:rPr>
        <w:t xml:space="preserve">        mod, cls = dotted.rsplit('.',1)</w:t>
        <w:br/>
      </w:r>
      <w:r>
        <w:rPr>
          <w:rFonts w:ascii="Courier New" w:hAnsi="Courier New" w:eastAsia="Courier New"/>
          <w:sz w:val="18"/>
        </w:rPr>
        <w:t xml:space="preserve">        m = importlib.import_module(mod)</w:t>
        <w:br/>
      </w:r>
      <w:r>
        <w:rPr>
          <w:rFonts w:ascii="Courier New" w:hAnsi="Courier New" w:eastAsia="Courier New"/>
          <w:sz w:val="18"/>
        </w:rPr>
        <w:t xml:space="preserve">        return getattr(m, cls)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def _build_caps(self, ids:List[str], ctype:str):</w:t>
        <w:br/>
      </w:r>
      <w:r>
        <w:rPr>
          <w:rFonts w:ascii="Courier New" w:hAnsi="Courier New" w:eastAsia="Courier New"/>
          <w:sz w:val="18"/>
        </w:rPr>
        <w:t xml:space="preserve">        output = []</w:t>
        <w:br/>
      </w:r>
      <w:r>
        <w:rPr>
          <w:rFonts w:ascii="Courier New" w:hAnsi="Courier New" w:eastAsia="Courier New"/>
          <w:sz w:val="18"/>
        </w:rPr>
        <w:t xml:space="preserve">        for cid in ids:</w:t>
        <w:br/>
      </w:r>
      <w:r>
        <w:rPr>
          <w:rFonts w:ascii="Courier New" w:hAnsi="Courier New" w:eastAsia="Courier New"/>
          <w:sz w:val="18"/>
        </w:rPr>
        <w:t xml:space="preserve">            defn = self.registry.get(f'{ctype}s', cid)</w:t>
        <w:br/>
      </w:r>
      <w:r>
        <w:rPr>
          <w:rFonts w:ascii="Courier New" w:hAnsi="Courier New" w:eastAsia="Courier New"/>
          <w:sz w:val="18"/>
        </w:rPr>
        <w:t xml:space="preserve">            if not defn:</w:t>
        <w:br/>
      </w:r>
      <w:r>
        <w:rPr>
          <w:rFonts w:ascii="Courier New" w:hAnsi="Courier New" w:eastAsia="Courier New"/>
          <w:sz w:val="18"/>
        </w:rPr>
        <w:t xml:space="preserve">                logger.error({'event':'missing_definition', 'type':ctype, 'id':cid})</w:t>
        <w:br/>
      </w:r>
      <w:r>
        <w:rPr>
          <w:rFonts w:ascii="Courier New" w:hAnsi="Courier New" w:eastAsia="Courier New"/>
          <w:sz w:val="18"/>
        </w:rPr>
        <w:t xml:space="preserve">                continue</w:t>
        <w:br/>
      </w:r>
      <w:r>
        <w:rPr>
          <w:rFonts w:ascii="Courier New" w:hAnsi="Courier New" w:eastAsia="Courier New"/>
          <w:sz w:val="18"/>
        </w:rPr>
        <w:t xml:space="preserve">            cls = self._import(defn.implementation)</w:t>
        <w:br/>
      </w:r>
      <w:r>
        <w:rPr>
          <w:rFonts w:ascii="Courier New" w:hAnsi="Courier New" w:eastAsia="Courier New"/>
          <w:sz w:val="18"/>
        </w:rPr>
        <w:t xml:space="preserve">            base = BaseSkill if ctype=='skill' else BaseTool</w:t>
        <w:br/>
      </w:r>
      <w:r>
        <w:rPr>
          <w:rFonts w:ascii="Courier New" w:hAnsi="Courier New" w:eastAsia="Courier New"/>
          <w:sz w:val="18"/>
        </w:rPr>
        <w:t xml:space="preserve">            if not issubclass(cls, base):</w:t>
        <w:br/>
      </w:r>
      <w:r>
        <w:rPr>
          <w:rFonts w:ascii="Courier New" w:hAnsi="Courier New" w:eastAsia="Courier New"/>
          <w:sz w:val="18"/>
        </w:rPr>
        <w:t xml:space="preserve">                raise TypeError(f"{cls} must inherit {base}")</w:t>
        <w:br/>
      </w:r>
      <w:r>
        <w:rPr>
          <w:rFonts w:ascii="Courier New" w:hAnsi="Courier New" w:eastAsia="Courier New"/>
          <w:sz w:val="18"/>
        </w:rPr>
        <w:t xml:space="preserve">            output.append(cls(definition=defn.model_dump()))</w:t>
        <w:br/>
      </w:r>
      <w:r>
        <w:rPr>
          <w:rFonts w:ascii="Courier New" w:hAnsi="Courier New" w:eastAsia="Courier New"/>
          <w:sz w:val="18"/>
        </w:rPr>
        <w:t xml:space="preserve">        return output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def build_agent(self, agent_id:str):</w:t>
        <w:br/>
      </w:r>
      <w:r>
        <w:rPr>
          <w:rFonts w:ascii="Courier New" w:hAnsi="Courier New" w:eastAsia="Courier New"/>
          <w:sz w:val="18"/>
        </w:rPr>
        <w:t xml:space="preserve">        defn = self.registry.get('agents', agent_id)</w:t>
        <w:br/>
      </w:r>
      <w:r>
        <w:rPr>
          <w:rFonts w:ascii="Courier New" w:hAnsi="Courier New" w:eastAsia="Courier New"/>
          <w:sz w:val="18"/>
        </w:rPr>
        <w:t xml:space="preserve">        if not defn:</w:t>
        <w:br/>
      </w:r>
      <w:r>
        <w:rPr>
          <w:rFonts w:ascii="Courier New" w:hAnsi="Courier New" w:eastAsia="Courier New"/>
          <w:sz w:val="18"/>
        </w:rPr>
        <w:t xml:space="preserve">            logger.error({'event':'agent_not_found','id':agent_id})</w:t>
        <w:br/>
      </w:r>
      <w:r>
        <w:rPr>
          <w:rFonts w:ascii="Courier New" w:hAnsi="Courier New" w:eastAsia="Courier New"/>
          <w:sz w:val="18"/>
        </w:rPr>
        <w:t xml:space="preserve">            return None</w:t>
        <w:br/>
      </w:r>
      <w:r>
        <w:rPr>
          <w:rFonts w:ascii="Courier New" w:hAnsi="Courier New" w:eastAsia="Courier New"/>
          <w:sz w:val="18"/>
        </w:rPr>
        <w:t xml:space="preserve">        skills = self._build_caps(defn.allowed_skills, 'skill')</w:t>
        <w:br/>
      </w:r>
      <w:r>
        <w:rPr>
          <w:rFonts w:ascii="Courier New" w:hAnsi="Courier New" w:eastAsia="Courier New"/>
          <w:sz w:val="18"/>
        </w:rPr>
        <w:t xml:space="preserve">        tools  = self._build_caps(defn.allowed_tools,  'tool')</w:t>
        <w:br/>
      </w:r>
      <w:r>
        <w:rPr>
          <w:rFonts w:ascii="Courier New" w:hAnsi="Courier New" w:eastAsia="Courier New"/>
          <w:sz w:val="18"/>
        </w:rPr>
        <w:t xml:space="preserve">        cls = self._import(defn.implementation)</w:t>
        <w:br/>
      </w:r>
      <w:r>
        <w:rPr>
          <w:rFonts w:ascii="Courier New" w:hAnsi="Courier New" w:eastAsia="Courier New"/>
          <w:sz w:val="18"/>
        </w:rPr>
        <w:t xml:space="preserve">        if not issubclass(cls, BaseAgent):</w:t>
        <w:br/>
      </w:r>
      <w:r>
        <w:rPr>
          <w:rFonts w:ascii="Courier New" w:hAnsi="Courier New" w:eastAsia="Courier New"/>
          <w:sz w:val="18"/>
        </w:rPr>
        <w:t xml:space="preserve">            raise TypeError('Implementation must inherit BaseAgent')</w:t>
        <w:br/>
      </w:r>
      <w:r>
        <w:rPr>
          <w:rFonts w:ascii="Courier New" w:hAnsi="Courier New" w:eastAsia="Courier New"/>
          <w:sz w:val="18"/>
        </w:rPr>
        <w:t xml:space="preserve">        init_sig = inspect.signature(cls.__init__)</w:t>
        <w:br/>
      </w:r>
      <w:r>
        <w:rPr>
          <w:rFonts w:ascii="Courier New" w:hAnsi="Courier New" w:eastAsia="Courier New"/>
          <w:sz w:val="18"/>
        </w:rPr>
        <w:t xml:space="preserve">        kwargs:Dict[str,Any] = { 'agent_config': defn.model_dump() }</w:t>
        <w:br/>
      </w:r>
      <w:r>
        <w:rPr>
          <w:rFonts w:ascii="Courier New" w:hAnsi="Courier New" w:eastAsia="Courier New"/>
          <w:sz w:val="18"/>
        </w:rPr>
        <w:t xml:space="preserve">        if 'skills' in init_sig.parameters: kwargs['skills']=skills</w:t>
        <w:br/>
      </w:r>
      <w:r>
        <w:rPr>
          <w:rFonts w:ascii="Courier New" w:hAnsi="Courier New" w:eastAsia="Courier New"/>
          <w:sz w:val="18"/>
        </w:rPr>
        <w:t xml:space="preserve">        if 'tools'  in init_sig.parameters: kwargs['tools']=tools</w:t>
        <w:br/>
      </w:r>
      <w:r>
        <w:rPr>
          <w:rFonts w:ascii="Courier New" w:hAnsi="Courier New" w:eastAsia="Courier New"/>
          <w:sz w:val="18"/>
        </w:rPr>
        <w:t xml:space="preserve">        return cls(**kwargs)</w:t>
        <w:br/>
      </w:r>
    </w:p>
    <w:p/>
    <w:p>
      <w:pPr>
        <w:pStyle w:val="Heading2"/>
      </w:pPr>
      <w:r>
        <w:t>forge_core/behavior_tree.py</w:t>
      </w:r>
    </w:p>
    <w:p>
      <w:pPr>
        <w:pStyle w:val="Code"/>
      </w:pP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"""Very small Behaviour Tree engine with YAML loader."""</w:t>
        <w:br/>
      </w:r>
      <w:r>
        <w:rPr>
          <w:rFonts w:ascii="Courier New" w:hAnsi="Courier New" w:eastAsia="Courier New"/>
          <w:sz w:val="18"/>
        </w:rPr>
        <w:t>import yaml, uuid</w:t>
        <w:br/>
      </w:r>
      <w:r>
        <w:rPr>
          <w:rFonts w:ascii="Courier New" w:hAnsi="Courier New" w:eastAsia="Courier New"/>
          <w:sz w:val="18"/>
        </w:rPr>
        <w:t>from typing import Dict, Any, List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class Status:</w:t>
        <w:br/>
      </w:r>
      <w:r>
        <w:rPr>
          <w:rFonts w:ascii="Courier New" w:hAnsi="Courier New" w:eastAsia="Courier New"/>
          <w:sz w:val="18"/>
        </w:rPr>
        <w:t xml:space="preserve">    SUCCESS='SUCCESS'</w:t>
        <w:br/>
      </w:r>
      <w:r>
        <w:rPr>
          <w:rFonts w:ascii="Courier New" w:hAnsi="Courier New" w:eastAsia="Courier New"/>
          <w:sz w:val="18"/>
        </w:rPr>
        <w:t xml:space="preserve">    FAILURE='FAILURE'</w:t>
        <w:br/>
      </w:r>
      <w:r>
        <w:rPr>
          <w:rFonts w:ascii="Courier New" w:hAnsi="Courier New" w:eastAsia="Courier New"/>
          <w:sz w:val="18"/>
        </w:rPr>
        <w:t xml:space="preserve">    RUNNING='RUNNING'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class Node:</w:t>
        <w:br/>
      </w:r>
      <w:r>
        <w:rPr>
          <w:rFonts w:ascii="Courier New" w:hAnsi="Courier New" w:eastAsia="Courier New"/>
          <w:sz w:val="18"/>
        </w:rPr>
        <w:t xml:space="preserve">    def __init__(self, name:str, children:List['Node']=None, action=None):</w:t>
        <w:br/>
      </w:r>
      <w:r>
        <w:rPr>
          <w:rFonts w:ascii="Courier New" w:hAnsi="Courier New" w:eastAsia="Courier New"/>
          <w:sz w:val="18"/>
        </w:rPr>
        <w:t xml:space="preserve">        self.name=name</w:t>
        <w:br/>
      </w:r>
      <w:r>
        <w:rPr>
          <w:rFonts w:ascii="Courier New" w:hAnsi="Courier New" w:eastAsia="Courier New"/>
          <w:sz w:val="18"/>
        </w:rPr>
        <w:t xml:space="preserve">        self.children=children or []</w:t>
        <w:br/>
      </w:r>
      <w:r>
        <w:rPr>
          <w:rFonts w:ascii="Courier New" w:hAnsi="Courier New" w:eastAsia="Courier New"/>
          <w:sz w:val="18"/>
        </w:rPr>
        <w:t xml:space="preserve">        self.action=action  # callable</w:t>
        <w:br/>
      </w:r>
      <w:r>
        <w:rPr>
          <w:rFonts w:ascii="Courier New" w:hAnsi="Courier New" w:eastAsia="Courier New"/>
          <w:sz w:val="18"/>
        </w:rPr>
        <w:t xml:space="preserve">    def tick(self, context:Dict[str,Any]):</w:t>
        <w:br/>
      </w:r>
      <w:r>
        <w:rPr>
          <w:rFonts w:ascii="Courier New" w:hAnsi="Courier New" w:eastAsia="Courier New"/>
          <w:sz w:val="18"/>
        </w:rPr>
        <w:t xml:space="preserve">        if self.action:</w:t>
        <w:br/>
      </w:r>
      <w:r>
        <w:rPr>
          <w:rFonts w:ascii="Courier New" w:hAnsi="Courier New" w:eastAsia="Courier New"/>
          <w:sz w:val="18"/>
        </w:rPr>
        <w:t xml:space="preserve">            return self.action(context)</w:t>
        <w:br/>
      </w:r>
      <w:r>
        <w:rPr>
          <w:rFonts w:ascii="Courier New" w:hAnsi="Courier New" w:eastAsia="Courier New"/>
          <w:sz w:val="18"/>
        </w:rPr>
        <w:t xml:space="preserve">        raise NotImplementedError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class Sequence(Node):</w:t>
        <w:br/>
      </w:r>
      <w:r>
        <w:rPr>
          <w:rFonts w:ascii="Courier New" w:hAnsi="Courier New" w:eastAsia="Courier New"/>
          <w:sz w:val="18"/>
        </w:rPr>
        <w:t xml:space="preserve">    def tick(self, context):</w:t>
        <w:br/>
      </w:r>
      <w:r>
        <w:rPr>
          <w:rFonts w:ascii="Courier New" w:hAnsi="Courier New" w:eastAsia="Courier New"/>
          <w:sz w:val="18"/>
        </w:rPr>
        <w:t xml:space="preserve">        for c in self.children:</w:t>
        <w:br/>
      </w:r>
      <w:r>
        <w:rPr>
          <w:rFonts w:ascii="Courier New" w:hAnsi="Courier New" w:eastAsia="Courier New"/>
          <w:sz w:val="18"/>
        </w:rPr>
        <w:t xml:space="preserve">            res=c.tick(context)</w:t>
        <w:br/>
      </w:r>
      <w:r>
        <w:rPr>
          <w:rFonts w:ascii="Courier New" w:hAnsi="Courier New" w:eastAsia="Courier New"/>
          <w:sz w:val="18"/>
        </w:rPr>
        <w:t xml:space="preserve">            if res!=Status.SUCCESS:</w:t>
        <w:br/>
      </w:r>
      <w:r>
        <w:rPr>
          <w:rFonts w:ascii="Courier New" w:hAnsi="Courier New" w:eastAsia="Courier New"/>
          <w:sz w:val="18"/>
        </w:rPr>
        <w:t xml:space="preserve">                return res</w:t>
        <w:br/>
      </w:r>
      <w:r>
        <w:rPr>
          <w:rFonts w:ascii="Courier New" w:hAnsi="Courier New" w:eastAsia="Courier New"/>
          <w:sz w:val="18"/>
        </w:rPr>
        <w:t xml:space="preserve">        return Status.SUCCESS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class Selector(Node):</w:t>
        <w:br/>
      </w:r>
      <w:r>
        <w:rPr>
          <w:rFonts w:ascii="Courier New" w:hAnsi="Courier New" w:eastAsia="Courier New"/>
          <w:sz w:val="18"/>
        </w:rPr>
        <w:t xml:space="preserve">    def tick(self, context):</w:t>
        <w:br/>
      </w:r>
      <w:r>
        <w:rPr>
          <w:rFonts w:ascii="Courier New" w:hAnsi="Courier New" w:eastAsia="Courier New"/>
          <w:sz w:val="18"/>
        </w:rPr>
        <w:t xml:space="preserve">        for c in self.children:</w:t>
        <w:br/>
      </w:r>
      <w:r>
        <w:rPr>
          <w:rFonts w:ascii="Courier New" w:hAnsi="Courier New" w:eastAsia="Courier New"/>
          <w:sz w:val="18"/>
        </w:rPr>
        <w:t xml:space="preserve">            res=c.tick(context)</w:t>
        <w:br/>
      </w:r>
      <w:r>
        <w:rPr>
          <w:rFonts w:ascii="Courier New" w:hAnsi="Courier New" w:eastAsia="Courier New"/>
          <w:sz w:val="18"/>
        </w:rPr>
        <w:t xml:space="preserve">            if res==Status.SUCCESS:</w:t>
        <w:br/>
      </w:r>
      <w:r>
        <w:rPr>
          <w:rFonts w:ascii="Courier New" w:hAnsi="Courier New" w:eastAsia="Courier New"/>
          <w:sz w:val="18"/>
        </w:rPr>
        <w:t xml:space="preserve">                return Status.SUCCESS</w:t>
        <w:br/>
      </w:r>
      <w:r>
        <w:rPr>
          <w:rFonts w:ascii="Courier New" w:hAnsi="Courier New" w:eastAsia="Courier New"/>
          <w:sz w:val="18"/>
        </w:rPr>
        <w:t xml:space="preserve">        return Status.FAILURE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class Action(Node):</w:t>
        <w:br/>
      </w:r>
      <w:r>
        <w:rPr>
          <w:rFonts w:ascii="Courier New" w:hAnsi="Courier New" w:eastAsia="Courier New"/>
          <w:sz w:val="18"/>
        </w:rPr>
        <w:t xml:space="preserve">    pass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_K2C = {</w:t>
        <w:br/>
      </w:r>
      <w:r>
        <w:rPr>
          <w:rFonts w:ascii="Courier New" w:hAnsi="Courier New" w:eastAsia="Courier New"/>
          <w:sz w:val="18"/>
        </w:rPr>
        <w:t xml:space="preserve">    'Sequence':Sequence,</w:t>
        <w:br/>
      </w:r>
      <w:r>
        <w:rPr>
          <w:rFonts w:ascii="Courier New" w:hAnsi="Courier New" w:eastAsia="Courier New"/>
          <w:sz w:val="18"/>
        </w:rPr>
        <w:t xml:space="preserve">    'Selector':Selector,</w:t>
        <w:br/>
      </w:r>
      <w:r>
        <w:rPr>
          <w:rFonts w:ascii="Courier New" w:hAnsi="Courier New" w:eastAsia="Courier New"/>
          <w:sz w:val="18"/>
        </w:rPr>
        <w:t xml:space="preserve">    'Action':Action</w:t>
        <w:br/>
      </w:r>
      <w:r>
        <w:rPr>
          <w:rFonts w:ascii="Courier New" w:hAnsi="Courier New" w:eastAsia="Courier New"/>
          <w:sz w:val="18"/>
        </w:rPr>
        <w:t>}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def _parse_node(d):</w:t>
        <w:br/>
      </w:r>
      <w:r>
        <w:rPr>
          <w:rFonts w:ascii="Courier New" w:hAnsi="Courier New" w:eastAsia="Courier New"/>
          <w:sz w:val="18"/>
        </w:rPr>
        <w:t xml:space="preserve">    ntype=list(d.keys())[0]</w:t>
        <w:br/>
      </w:r>
      <w:r>
        <w:rPr>
          <w:rFonts w:ascii="Courier New" w:hAnsi="Courier New" w:eastAsia="Courier New"/>
          <w:sz w:val="18"/>
        </w:rPr>
        <w:t xml:space="preserve">    spec=d[ntype]</w:t>
        <w:br/>
      </w:r>
      <w:r>
        <w:rPr>
          <w:rFonts w:ascii="Courier New" w:hAnsi="Courier New" w:eastAsia="Courier New"/>
          <w:sz w:val="18"/>
        </w:rPr>
        <w:t xml:space="preserve">    if ntype in ('Sequence','Selector'):</w:t>
        <w:br/>
      </w:r>
      <w:r>
        <w:rPr>
          <w:rFonts w:ascii="Courier New" w:hAnsi="Courier New" w:eastAsia="Courier New"/>
          <w:sz w:val="18"/>
        </w:rPr>
        <w:t xml:space="preserve">        children=[_parse_node(c) for c in spec['children']]</w:t>
        <w:br/>
      </w:r>
      <w:r>
        <w:rPr>
          <w:rFonts w:ascii="Courier New" w:hAnsi="Courier New" w:eastAsia="Courier New"/>
          <w:sz w:val="18"/>
        </w:rPr>
        <w:t xml:space="preserve">        return _K2C[ntype](spec.get('name',ntype),children)</w:t>
        <w:br/>
      </w:r>
      <w:r>
        <w:rPr>
          <w:rFonts w:ascii="Courier New" w:hAnsi="Courier New" w:eastAsia="Courier New"/>
          <w:sz w:val="18"/>
        </w:rPr>
        <w:t xml:space="preserve">    if ntype=='Action':</w:t>
        <w:br/>
      </w:r>
      <w:r>
        <w:rPr>
          <w:rFonts w:ascii="Courier New" w:hAnsi="Courier New" w:eastAsia="Courier New"/>
          <w:sz w:val="18"/>
        </w:rPr>
        <w:t xml:space="preserve">        return Action(spec['name'], action=lambda ctx, s=spec: ctx['agent'].run_action(s['name'], ctx))</w:t>
        <w:br/>
      </w:r>
      <w:r>
        <w:rPr>
          <w:rFonts w:ascii="Courier New" w:hAnsi="Courier New" w:eastAsia="Courier New"/>
          <w:sz w:val="18"/>
        </w:rPr>
        <w:t xml:space="preserve">    raise ValueError(f'Unknown node type {ntype}')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def load_bt(yaml_path:str):</w:t>
        <w:br/>
      </w:r>
      <w:r>
        <w:rPr>
          <w:rFonts w:ascii="Courier New" w:hAnsi="Courier New" w:eastAsia="Courier New"/>
          <w:sz w:val="18"/>
        </w:rPr>
        <w:t xml:space="preserve">    with open(yaml_path,'r',encoding='utf-8') as f:</w:t>
        <w:br/>
      </w:r>
      <w:r>
        <w:rPr>
          <w:rFonts w:ascii="Courier New" w:hAnsi="Courier New" w:eastAsia="Courier New"/>
          <w:sz w:val="18"/>
        </w:rPr>
        <w:t xml:space="preserve">        data=yaml.safe_load(f)</w:t>
        <w:br/>
      </w:r>
      <w:r>
        <w:rPr>
          <w:rFonts w:ascii="Courier New" w:hAnsi="Courier New" w:eastAsia="Courier New"/>
          <w:sz w:val="18"/>
        </w:rPr>
        <w:t xml:space="preserve">    return _parse_node(data['root'])</w:t>
        <w:br/>
      </w:r>
    </w:p>
    <w:p/>
    <w:p>
      <w:pPr>
        <w:pStyle w:val="Heading2"/>
      </w:pPr>
      <w:r>
        <w:t>forge_core/component_registry.py</w:t>
      </w:r>
    </w:p>
    <w:p>
      <w:pPr>
        <w:pStyle w:val="Code"/>
      </w:pP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"""Load YAML component definitions into memory and validate."""</w:t>
        <w:br/>
      </w:r>
      <w:r>
        <w:rPr>
          <w:rFonts w:ascii="Courier New" w:hAnsi="Courier New" w:eastAsia="Courier New"/>
          <w:sz w:val="18"/>
        </w:rPr>
        <w:t>import os, yaml</w:t>
        <w:br/>
      </w:r>
      <w:r>
        <w:rPr>
          <w:rFonts w:ascii="Courier New" w:hAnsi="Courier New" w:eastAsia="Courier New"/>
          <w:sz w:val="18"/>
        </w:rPr>
        <w:t>from typing import Dict, Type, Optional, Union, List</w:t>
        <w:br/>
      </w:r>
      <w:r>
        <w:rPr>
          <w:rFonts w:ascii="Courier New" w:hAnsi="Courier New" w:eastAsia="Courier New"/>
          <w:sz w:val="18"/>
        </w:rPr>
        <w:t>from pydantic import ValidationError</w:t>
        <w:br/>
      </w:r>
      <w:r>
        <w:rPr>
          <w:rFonts w:ascii="Courier New" w:hAnsi="Courier New" w:eastAsia="Courier New"/>
          <w:sz w:val="18"/>
        </w:rPr>
        <w:t>from .schemas import AgentDefinition, SkillDefinition, ToolDefinition, EthicalFrameworkDefinition, TeamDefinition, TestCaseDefinition</w:t>
        <w:br/>
      </w:r>
      <w:r>
        <w:rPr>
          <w:rFonts w:ascii="Courier New" w:hAnsi="Courier New" w:eastAsia="Courier New"/>
          <w:sz w:val="18"/>
        </w:rPr>
        <w:t>from .forge_logging import harness_logger as logger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Definition = Union[AgentDefinition, SkillDefinition, ToolDefinition, EthicalFrameworkDefinition, TeamDefinition, TestCaseDefinition]</w:t>
        <w:br/>
      </w:r>
      <w:r>
        <w:rPr>
          <w:rFonts w:ascii="Courier New" w:hAnsi="Courier New" w:eastAsia="Courier New"/>
          <w:sz w:val="18"/>
        </w:rPr>
        <w:t>_MAP: Dict[str, Type[Definition]] = {</w:t>
        <w:br/>
      </w:r>
      <w:r>
        <w:rPr>
          <w:rFonts w:ascii="Courier New" w:hAnsi="Courier New" w:eastAsia="Courier New"/>
          <w:sz w:val="18"/>
        </w:rPr>
        <w:t xml:space="preserve">    'agents':AgentDefinition,</w:t>
        <w:br/>
      </w:r>
      <w:r>
        <w:rPr>
          <w:rFonts w:ascii="Courier New" w:hAnsi="Courier New" w:eastAsia="Courier New"/>
          <w:sz w:val="18"/>
        </w:rPr>
        <w:t xml:space="preserve">    'skills':SkillDefinition,</w:t>
        <w:br/>
      </w:r>
      <w:r>
        <w:rPr>
          <w:rFonts w:ascii="Courier New" w:hAnsi="Courier New" w:eastAsia="Courier New"/>
          <w:sz w:val="18"/>
        </w:rPr>
        <w:t xml:space="preserve">    'tools':ToolDefinition,</w:t>
        <w:br/>
      </w:r>
      <w:r>
        <w:rPr>
          <w:rFonts w:ascii="Courier New" w:hAnsi="Courier New" w:eastAsia="Courier New"/>
          <w:sz w:val="18"/>
        </w:rPr>
        <w:t xml:space="preserve">    'ethics':EthicalFrameworkDefinition,</w:t>
        <w:br/>
      </w:r>
      <w:r>
        <w:rPr>
          <w:rFonts w:ascii="Courier New" w:hAnsi="Courier New" w:eastAsia="Courier New"/>
          <w:sz w:val="18"/>
        </w:rPr>
        <w:t xml:space="preserve">    'teams':TeamDefinition,</w:t>
        <w:br/>
      </w:r>
      <w:r>
        <w:rPr>
          <w:rFonts w:ascii="Courier New" w:hAnsi="Courier New" w:eastAsia="Courier New"/>
          <w:sz w:val="18"/>
        </w:rPr>
        <w:t xml:space="preserve">    'test_cases':TestCaseDefinition</w:t>
        <w:br/>
      </w:r>
      <w:r>
        <w:rPr>
          <w:rFonts w:ascii="Courier New" w:hAnsi="Courier New" w:eastAsia="Courier New"/>
          <w:sz w:val="18"/>
        </w:rPr>
        <w:t>}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class ComponentRegistry:</w:t>
        <w:br/>
      </w:r>
      <w:r>
        <w:rPr>
          <w:rFonts w:ascii="Courier New" w:hAnsi="Courier New" w:eastAsia="Courier New"/>
          <w:sz w:val="18"/>
        </w:rPr>
        <w:t xml:space="preserve">    def __init__(self, base_path:str='definitions'):</w:t>
        <w:br/>
      </w:r>
      <w:r>
        <w:rPr>
          <w:rFonts w:ascii="Courier New" w:hAnsi="Courier New" w:eastAsia="Courier New"/>
          <w:sz w:val="18"/>
        </w:rPr>
        <w:t xml:space="preserve">        self.base_path = base_path</w:t>
        <w:br/>
      </w:r>
      <w:r>
        <w:rPr>
          <w:rFonts w:ascii="Courier New" w:hAnsi="Courier New" w:eastAsia="Courier New"/>
          <w:sz w:val="18"/>
        </w:rPr>
        <w:t xml:space="preserve">        self.definitions: Dict[str, Dict[str, Definition]] = {k:{} for k in _MAP}</w:t>
        <w:br/>
      </w:r>
      <w:r>
        <w:rPr>
          <w:rFonts w:ascii="Courier New" w:hAnsi="Courier New" w:eastAsia="Courier New"/>
          <w:sz w:val="18"/>
        </w:rPr>
        <w:t xml:space="preserve">        self._load()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def _load(self):</w:t>
        <w:br/>
      </w:r>
      <w:r>
        <w:rPr>
          <w:rFonts w:ascii="Courier New" w:hAnsi="Courier New" w:eastAsia="Courier New"/>
          <w:sz w:val="18"/>
        </w:rPr>
        <w:t xml:space="preserve">        for sub, model in _MAP.items():</w:t>
        <w:br/>
      </w:r>
      <w:r>
        <w:rPr>
          <w:rFonts w:ascii="Courier New" w:hAnsi="Courier New" w:eastAsia="Courier New"/>
          <w:sz w:val="18"/>
        </w:rPr>
        <w:t xml:space="preserve">            p = os.path.join(self.base_path, sub)</w:t>
        <w:br/>
      </w:r>
      <w:r>
        <w:rPr>
          <w:rFonts w:ascii="Courier New" w:hAnsi="Courier New" w:eastAsia="Courier New"/>
          <w:sz w:val="18"/>
        </w:rPr>
        <w:t xml:space="preserve">            if not os.path.isdir(p):</w:t>
        <w:br/>
      </w:r>
      <w:r>
        <w:rPr>
          <w:rFonts w:ascii="Courier New" w:hAnsi="Courier New" w:eastAsia="Courier New"/>
          <w:sz w:val="18"/>
        </w:rPr>
        <w:t xml:space="preserve">                continue</w:t>
        <w:br/>
      </w:r>
      <w:r>
        <w:rPr>
          <w:rFonts w:ascii="Courier New" w:hAnsi="Courier New" w:eastAsia="Courier New"/>
          <w:sz w:val="18"/>
        </w:rPr>
        <w:t xml:space="preserve">            for fn in os.listdir(p):</w:t>
        <w:br/>
      </w:r>
      <w:r>
        <w:rPr>
          <w:rFonts w:ascii="Courier New" w:hAnsi="Courier New" w:eastAsia="Courier New"/>
          <w:sz w:val="18"/>
        </w:rPr>
        <w:t xml:space="preserve">                if not fn.endswith(('.yaml','.yml')):</w:t>
        <w:br/>
      </w:r>
      <w:r>
        <w:rPr>
          <w:rFonts w:ascii="Courier New" w:hAnsi="Courier New" w:eastAsia="Courier New"/>
          <w:sz w:val="18"/>
        </w:rPr>
        <w:t xml:space="preserve">                    continue</w:t>
        <w:br/>
      </w:r>
      <w:r>
        <w:rPr>
          <w:rFonts w:ascii="Courier New" w:hAnsi="Courier New" w:eastAsia="Courier New"/>
          <w:sz w:val="18"/>
        </w:rPr>
        <w:t xml:space="preserve">                fp = os.path.join(p, fn)</w:t>
        <w:br/>
      </w:r>
      <w:r>
        <w:rPr>
          <w:rFonts w:ascii="Courier New" w:hAnsi="Courier New" w:eastAsia="Courier New"/>
          <w:sz w:val="18"/>
        </w:rPr>
        <w:t xml:space="preserve">                with open(fp,'r',encoding='utf-8') as f:</w:t>
        <w:br/>
      </w:r>
      <w:r>
        <w:rPr>
          <w:rFonts w:ascii="Courier New" w:hAnsi="Courier New" w:eastAsia="Courier New"/>
          <w:sz w:val="18"/>
        </w:rPr>
        <w:t xml:space="preserve">                    try:</w:t>
        <w:br/>
      </w:r>
      <w:r>
        <w:rPr>
          <w:rFonts w:ascii="Courier New" w:hAnsi="Courier New" w:eastAsia="Courier New"/>
          <w:sz w:val="18"/>
        </w:rPr>
        <w:t xml:space="preserve">                        data = yaml.safe_load(f)</w:t>
        <w:br/>
      </w:r>
      <w:r>
        <w:rPr>
          <w:rFonts w:ascii="Courier New" w:hAnsi="Courier New" w:eastAsia="Courier New"/>
          <w:sz w:val="18"/>
        </w:rPr>
        <w:t xml:space="preserve">                        obj = model(**data)</w:t>
        <w:br/>
      </w:r>
      <w:r>
        <w:rPr>
          <w:rFonts w:ascii="Courier New" w:hAnsi="Courier New" w:eastAsia="Courier New"/>
          <w:sz w:val="18"/>
        </w:rPr>
        <w:t xml:space="preserve">                        self.definitions[sub][obj.id] = obj</w:t>
        <w:br/>
      </w:r>
      <w:r>
        <w:rPr>
          <w:rFonts w:ascii="Courier New" w:hAnsi="Courier New" w:eastAsia="Courier New"/>
          <w:sz w:val="18"/>
        </w:rPr>
        <w:t xml:space="preserve">                    except (ValidationError, yaml.YAMLError) as e:</w:t>
        <w:br/>
      </w:r>
      <w:r>
        <w:rPr>
          <w:rFonts w:ascii="Courier New" w:hAnsi="Courier New" w:eastAsia="Courier New"/>
          <w:sz w:val="18"/>
        </w:rPr>
        <w:t xml:space="preserve">                        logger.error({ 'event':'definition_load_failed', 'file':fp, 'error':str(e) })</w:t>
        <w:br/>
      </w:r>
      <w:r>
        <w:rPr>
          <w:rFonts w:ascii="Courier New" w:hAnsi="Courier New" w:eastAsia="Courier New"/>
          <w:sz w:val="18"/>
        </w:rPr>
        <w:t xml:space="preserve">        logger.info({ 'event':'registry_loaded', 'stats':{k:len(v) for k,v in self.definitions.items()} })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def get(self, component_type:str, component_id:str):</w:t>
        <w:br/>
      </w:r>
      <w:r>
        <w:rPr>
          <w:rFonts w:ascii="Courier New" w:hAnsi="Courier New" w:eastAsia="Courier New"/>
          <w:sz w:val="18"/>
        </w:rPr>
        <w:t xml:space="preserve">        return self.definitions.get(component_type, {}).get(component_id)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def reload(self):</w:t>
        <w:br/>
      </w:r>
      <w:r>
        <w:rPr>
          <w:rFonts w:ascii="Courier New" w:hAnsi="Courier New" w:eastAsia="Courier New"/>
          <w:sz w:val="18"/>
        </w:rPr>
        <w:t xml:space="preserve">        self.definitions = {k:{} for k in _MAP}</w:t>
        <w:br/>
      </w:r>
      <w:r>
        <w:rPr>
          <w:rFonts w:ascii="Courier New" w:hAnsi="Courier New" w:eastAsia="Courier New"/>
          <w:sz w:val="18"/>
        </w:rPr>
        <w:t xml:space="preserve">        self._load()</w:t>
        <w:br/>
      </w:r>
    </w:p>
    <w:p/>
    <w:p>
      <w:pPr>
        <w:pStyle w:val="Heading2"/>
      </w:pPr>
      <w:r>
        <w:t>forge_core/evaluation.py</w:t>
      </w:r>
    </w:p>
    <w:p>
      <w:pPr>
        <w:pStyle w:val="Code"/>
      </w:pP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"""Simple evaluation harness that runs agents against test cases."""</w:t>
        <w:br/>
      </w:r>
      <w:r>
        <w:rPr>
          <w:rFonts w:ascii="Courier New" w:hAnsi="Courier New" w:eastAsia="Courier New"/>
          <w:sz w:val="18"/>
        </w:rPr>
        <w:t>import uuid, yaml</w:t>
        <w:br/>
      </w:r>
      <w:r>
        <w:rPr>
          <w:rFonts w:ascii="Courier New" w:hAnsi="Courier New" w:eastAsia="Courier New"/>
          <w:sz w:val="18"/>
        </w:rPr>
        <w:t>from typing import Dict, Any, List</w:t>
        <w:br/>
      </w:r>
      <w:r>
        <w:rPr>
          <w:rFonts w:ascii="Courier New" w:hAnsi="Courier New" w:eastAsia="Courier New"/>
          <w:sz w:val="18"/>
        </w:rPr>
        <w:t>from .forge_logging import log_harness_event</w:t>
        <w:br/>
      </w:r>
      <w:r>
        <w:rPr>
          <w:rFonts w:ascii="Courier New" w:hAnsi="Courier New" w:eastAsia="Courier New"/>
          <w:sz w:val="18"/>
        </w:rPr>
        <w:t>from .component_registry import ComponentRegistry</w:t>
        <w:br/>
      </w:r>
      <w:r>
        <w:rPr>
          <w:rFonts w:ascii="Courier New" w:hAnsi="Courier New" w:eastAsia="Courier New"/>
          <w:sz w:val="18"/>
        </w:rPr>
        <w:t>from .agent_builder import AgentBuilder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class EvaluationHarness:</w:t>
        <w:br/>
      </w:r>
      <w:r>
        <w:rPr>
          <w:rFonts w:ascii="Courier New" w:hAnsi="Courier New" w:eastAsia="Courier New"/>
          <w:sz w:val="18"/>
        </w:rPr>
        <w:t xml:space="preserve">    def __init__(self, registry:ComponentRegistry):</w:t>
        <w:br/>
      </w:r>
      <w:r>
        <w:rPr>
          <w:rFonts w:ascii="Courier New" w:hAnsi="Courier New" w:eastAsia="Courier New"/>
          <w:sz w:val="18"/>
        </w:rPr>
        <w:t xml:space="preserve">        self.registry=registry</w:t>
        <w:br/>
      </w:r>
      <w:r>
        <w:rPr>
          <w:rFonts w:ascii="Courier New" w:hAnsi="Courier New" w:eastAsia="Courier New"/>
          <w:sz w:val="18"/>
        </w:rPr>
        <w:t xml:space="preserve">        self.builder=AgentBuilder(registry)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def _run_test(self, tc) -&gt; Dict[str,Any]:</w:t>
        <w:br/>
      </w:r>
      <w:r>
        <w:rPr>
          <w:rFonts w:ascii="Courier New" w:hAnsi="Courier New" w:eastAsia="Courier New"/>
          <w:sz w:val="18"/>
        </w:rPr>
        <w:t xml:space="preserve">        run_id=str(uuid.uuid4())</w:t>
        <w:br/>
      </w:r>
      <w:r>
        <w:rPr>
          <w:rFonts w:ascii="Courier New" w:hAnsi="Courier New" w:eastAsia="Courier New"/>
          <w:sz w:val="18"/>
        </w:rPr>
        <w:t xml:space="preserve">        agent=self.builder.build_agent(tc.agent_or_team_id_to_test)</w:t>
        <w:br/>
      </w:r>
      <w:r>
        <w:rPr>
          <w:rFonts w:ascii="Courier New" w:hAnsi="Courier New" w:eastAsia="Courier New"/>
          <w:sz w:val="18"/>
        </w:rPr>
        <w:t xml:space="preserve">        if not agent:</w:t>
        <w:br/>
      </w:r>
      <w:r>
        <w:rPr>
          <w:rFonts w:ascii="Courier New" w:hAnsi="Courier New" w:eastAsia="Courier New"/>
          <w:sz w:val="18"/>
        </w:rPr>
        <w:t xml:space="preserve">            return {'run_id':run_id, 'error':'agent_build_failed'}</w:t>
        <w:br/>
      </w:r>
      <w:r>
        <w:rPr>
          <w:rFonts w:ascii="Courier New" w:hAnsi="Courier New" w:eastAsia="Courier New"/>
          <w:sz w:val="18"/>
        </w:rPr>
        <w:t xml:space="preserve">        output=agent.run(tc.input_prompt)</w:t>
        <w:br/>
      </w:r>
      <w:r>
        <w:rPr>
          <w:rFonts w:ascii="Courier New" w:hAnsi="Courier New" w:eastAsia="Courier New"/>
          <w:sz w:val="18"/>
        </w:rPr>
        <w:t xml:space="preserve">        passed=True</w:t>
        <w:br/>
      </w:r>
      <w:r>
        <w:rPr>
          <w:rFonts w:ascii="Courier New" w:hAnsi="Courier New" w:eastAsia="Courier New"/>
          <w:sz w:val="18"/>
        </w:rPr>
        <w:t xml:space="preserve">        if tc.expected_output_keywords:</w:t>
        <w:br/>
      </w:r>
      <w:r>
        <w:rPr>
          <w:rFonts w:ascii="Courier New" w:hAnsi="Courier New" w:eastAsia="Courier New"/>
          <w:sz w:val="18"/>
        </w:rPr>
        <w:t xml:space="preserve">            passed=all(k.lower() in str(output).lower() for k in tc.expected_output_keywords)</w:t>
        <w:br/>
      </w:r>
      <w:r>
        <w:rPr>
          <w:rFonts w:ascii="Courier New" w:hAnsi="Courier New" w:eastAsia="Courier New"/>
          <w:sz w:val="18"/>
        </w:rPr>
        <w:t xml:space="preserve">        result={'run_id':run_id,'agent':tc.agent_or_team_id_to_test,'input':tc.input_prompt,'output':output,'passed':passed}</w:t>
        <w:br/>
      </w:r>
      <w:r>
        <w:rPr>
          <w:rFonts w:ascii="Courier New" w:hAnsi="Courier New" w:eastAsia="Courier New"/>
          <w:sz w:val="18"/>
        </w:rPr>
        <w:t xml:space="preserve">        log_harness_event(result)</w:t>
        <w:br/>
      </w:r>
      <w:r>
        <w:rPr>
          <w:rFonts w:ascii="Courier New" w:hAnsi="Courier New" w:eastAsia="Courier New"/>
          <w:sz w:val="18"/>
        </w:rPr>
        <w:t xml:space="preserve">        return result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def run_all(self):</w:t>
        <w:br/>
      </w:r>
      <w:r>
        <w:rPr>
          <w:rFonts w:ascii="Courier New" w:hAnsi="Courier New" w:eastAsia="Courier New"/>
          <w:sz w:val="18"/>
        </w:rPr>
        <w:t xml:space="preserve">        cases:List= list(self.registry.definitions.get('test_cases', {}).values())</w:t>
        <w:br/>
      </w:r>
      <w:r>
        <w:rPr>
          <w:rFonts w:ascii="Courier New" w:hAnsi="Courier New" w:eastAsia="Courier New"/>
          <w:sz w:val="18"/>
        </w:rPr>
        <w:t xml:space="preserve">        return [self._run_test(tc) for tc in cases]</w:t>
        <w:br/>
      </w:r>
    </w:p>
    <w:p/>
    <w:p>
      <w:pPr>
        <w:pStyle w:val="Heading2"/>
      </w:pPr>
      <w:r>
        <w:t>forge_core/forge_logging.py</w:t>
      </w:r>
    </w:p>
    <w:p>
      <w:pPr>
        <w:pStyle w:val="Code"/>
      </w:pP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"""Structured JSON logging helpers."""</w:t>
        <w:br/>
      </w:r>
      <w:r>
        <w:rPr>
          <w:rFonts w:ascii="Courier New" w:hAnsi="Courier New" w:eastAsia="Courier New"/>
          <w:sz w:val="18"/>
        </w:rPr>
        <w:t>import logging, json, os, sys, uuid</w:t>
        <w:br/>
      </w:r>
      <w:r>
        <w:rPr>
          <w:rFonts w:ascii="Courier New" w:hAnsi="Courier New" w:eastAsia="Courier New"/>
          <w:sz w:val="18"/>
        </w:rPr>
        <w:t>from datetime import datetime</w:t>
        <w:br/>
      </w:r>
      <w:r>
        <w:rPr>
          <w:rFonts w:ascii="Courier New" w:hAnsi="Courier New" w:eastAsia="Courier New"/>
          <w:sz w:val="18"/>
        </w:rPr>
        <w:t>from typing import Dict, Any, Optional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LOG_DIR = os.path.join(os.getcwd(), 'logs')</w:t>
        <w:br/>
      </w:r>
      <w:r>
        <w:rPr>
          <w:rFonts w:ascii="Courier New" w:hAnsi="Courier New" w:eastAsia="Courier New"/>
          <w:sz w:val="18"/>
        </w:rPr>
        <w:t>os.makedirs(LOG_DIR, exist_ok=True)</w:t>
        <w:br/>
      </w:r>
      <w:r>
        <w:rPr>
          <w:rFonts w:ascii="Courier New" w:hAnsi="Courier New" w:eastAsia="Courier New"/>
          <w:sz w:val="18"/>
        </w:rPr>
        <w:t>AGENT_LOG_FILE = os.path.join(LOG_DIR, 'agent_execution.jsonl')</w:t>
        <w:br/>
      </w:r>
      <w:r>
        <w:rPr>
          <w:rFonts w:ascii="Courier New" w:hAnsi="Courier New" w:eastAsia="Courier New"/>
          <w:sz w:val="18"/>
        </w:rPr>
        <w:t>EVAL_LOG_FILE  = os.path.join(LOG_DIR, 'evaluation_results.jsonl')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class _JsonFormatter(logging.Formatter):</w:t>
        <w:br/>
      </w:r>
      <w:r>
        <w:rPr>
          <w:rFonts w:ascii="Courier New" w:hAnsi="Courier New" w:eastAsia="Courier New"/>
          <w:sz w:val="18"/>
        </w:rPr>
        <w:t xml:space="preserve">    def format(self, record):</w:t>
        <w:br/>
      </w:r>
      <w:r>
        <w:rPr>
          <w:rFonts w:ascii="Courier New" w:hAnsi="Courier New" w:eastAsia="Courier New"/>
          <w:sz w:val="18"/>
        </w:rPr>
        <w:t xml:space="preserve">        base = {</w:t>
        <w:br/>
      </w:r>
      <w:r>
        <w:rPr>
          <w:rFonts w:ascii="Courier New" w:hAnsi="Courier New" w:eastAsia="Courier New"/>
          <w:sz w:val="18"/>
        </w:rPr>
        <w:t xml:space="preserve">            'timestamp': datetime.utcnow().isoformat(),</w:t>
        <w:br/>
      </w:r>
      <w:r>
        <w:rPr>
          <w:rFonts w:ascii="Courier New" w:hAnsi="Courier New" w:eastAsia="Courier New"/>
          <w:sz w:val="18"/>
        </w:rPr>
        <w:t xml:space="preserve">            'level': record.levelname,</w:t>
        <w:br/>
      </w:r>
      <w:r>
        <w:rPr>
          <w:rFonts w:ascii="Courier New" w:hAnsi="Courier New" w:eastAsia="Courier New"/>
          <w:sz w:val="18"/>
        </w:rPr>
        <w:t xml:space="preserve">            'logger': record.name,</w:t>
        <w:br/>
      </w:r>
      <w:r>
        <w:rPr>
          <w:rFonts w:ascii="Courier New" w:hAnsi="Courier New" w:eastAsia="Courier New"/>
          <w:sz w:val="18"/>
        </w:rPr>
        <w:t xml:space="preserve">        }</w:t>
        <w:br/>
      </w:r>
      <w:r>
        <w:rPr>
          <w:rFonts w:ascii="Courier New" w:hAnsi="Courier New" w:eastAsia="Courier New"/>
          <w:sz w:val="18"/>
        </w:rPr>
        <w:t xml:space="preserve">        if isinstance(record.msg, (dict, list)):</w:t>
        <w:br/>
      </w:r>
      <w:r>
        <w:rPr>
          <w:rFonts w:ascii="Courier New" w:hAnsi="Courier New" w:eastAsia="Courier New"/>
          <w:sz w:val="18"/>
        </w:rPr>
        <w:t xml:space="preserve">            base['data'] = record.msg</w:t>
        <w:br/>
      </w:r>
      <w:r>
        <w:rPr>
          <w:rFonts w:ascii="Courier New" w:hAnsi="Courier New" w:eastAsia="Courier New"/>
          <w:sz w:val="18"/>
        </w:rPr>
        <w:t xml:space="preserve">        else:</w:t>
        <w:br/>
      </w:r>
      <w:r>
        <w:rPr>
          <w:rFonts w:ascii="Courier New" w:hAnsi="Courier New" w:eastAsia="Courier New"/>
          <w:sz w:val="18"/>
        </w:rPr>
        <w:t xml:space="preserve">            base['message'] = record.getMessage()</w:t>
        <w:br/>
      </w:r>
      <w:r>
        <w:rPr>
          <w:rFonts w:ascii="Courier New" w:hAnsi="Courier New" w:eastAsia="Courier New"/>
          <w:sz w:val="18"/>
        </w:rPr>
        <w:t xml:space="preserve">        if record.exc_info:</w:t>
        <w:br/>
      </w:r>
      <w:r>
        <w:rPr>
          <w:rFonts w:ascii="Courier New" w:hAnsi="Courier New" w:eastAsia="Courier New"/>
          <w:sz w:val="18"/>
        </w:rPr>
        <w:t xml:space="preserve">            base['exception'] = self.formatException(record.exc_info)</w:t>
        <w:br/>
      </w:r>
      <w:r>
        <w:rPr>
          <w:rFonts w:ascii="Courier New" w:hAnsi="Courier New" w:eastAsia="Courier New"/>
          <w:sz w:val="18"/>
        </w:rPr>
        <w:t xml:space="preserve">        # include all extras</w:t>
        <w:br/>
      </w:r>
      <w:r>
        <w:rPr>
          <w:rFonts w:ascii="Courier New" w:hAnsi="Courier New" w:eastAsia="Courier New"/>
          <w:sz w:val="18"/>
        </w:rPr>
        <w:t xml:space="preserve">        base.update(getattr(record, 'extra_data', {}))</w:t>
        <w:br/>
      </w:r>
      <w:r>
        <w:rPr>
          <w:rFonts w:ascii="Courier New" w:hAnsi="Courier New" w:eastAsia="Courier New"/>
          <w:sz w:val="18"/>
        </w:rPr>
        <w:t xml:space="preserve">        return json.dumps(base, default=str)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def _setup(json_path):</w:t>
        <w:br/>
      </w:r>
      <w:r>
        <w:rPr>
          <w:rFonts w:ascii="Courier New" w:hAnsi="Courier New" w:eastAsia="Courier New"/>
          <w:sz w:val="18"/>
        </w:rPr>
        <w:t xml:space="preserve">    handler = logging.FileHandler(json_path)</w:t>
        <w:br/>
      </w:r>
      <w:r>
        <w:rPr>
          <w:rFonts w:ascii="Courier New" w:hAnsi="Courier New" w:eastAsia="Courier New"/>
          <w:sz w:val="18"/>
        </w:rPr>
        <w:t xml:space="preserve">    handler.setFormatter(_JsonFormatter())</w:t>
        <w:br/>
      </w:r>
      <w:r>
        <w:rPr>
          <w:rFonts w:ascii="Courier New" w:hAnsi="Courier New" w:eastAsia="Courier New"/>
          <w:sz w:val="18"/>
        </w:rPr>
        <w:t xml:space="preserve">    logger = logging.getLogger(json_path)</w:t>
        <w:br/>
      </w:r>
      <w:r>
        <w:rPr>
          <w:rFonts w:ascii="Courier New" w:hAnsi="Courier New" w:eastAsia="Courier New"/>
          <w:sz w:val="18"/>
        </w:rPr>
        <w:t xml:space="preserve">    logger.setLevel(logging.INFO)</w:t>
        <w:br/>
      </w:r>
      <w:r>
        <w:rPr>
          <w:rFonts w:ascii="Courier New" w:hAnsi="Courier New" w:eastAsia="Courier New"/>
          <w:sz w:val="18"/>
        </w:rPr>
        <w:t xml:space="preserve">    logger.addHandler(handler)</w:t>
        <w:br/>
      </w:r>
      <w:r>
        <w:rPr>
          <w:rFonts w:ascii="Courier New" w:hAnsi="Courier New" w:eastAsia="Courier New"/>
          <w:sz w:val="18"/>
        </w:rPr>
        <w:t xml:space="preserve">    logger.propagate = False</w:t>
        <w:br/>
      </w:r>
      <w:r>
        <w:rPr>
          <w:rFonts w:ascii="Courier New" w:hAnsi="Courier New" w:eastAsia="Courier New"/>
          <w:sz w:val="18"/>
        </w:rPr>
        <w:t xml:space="preserve">    return logger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agent_logger = _setup(AGENT_LOG_FILE)</w:t>
        <w:br/>
      </w:r>
      <w:r>
        <w:rPr>
          <w:rFonts w:ascii="Courier New" w:hAnsi="Courier New" w:eastAsia="Courier New"/>
          <w:sz w:val="18"/>
        </w:rPr>
        <w:t>harness_logger = _setup(EVAL_LOG_FILE)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def log_agent_step(run_id:str, component_type:str, component_name:str, event_type:str, data:Dict[str,Any], step_id:str, parent_step_id:Optional[str]=None):</w:t>
        <w:br/>
      </w:r>
      <w:r>
        <w:rPr>
          <w:rFonts w:ascii="Courier New" w:hAnsi="Courier New" w:eastAsia="Courier New"/>
          <w:sz w:val="18"/>
        </w:rPr>
        <w:t xml:space="preserve">    agent_logger.info(data, extra={'extra_data':{</w:t>
        <w:br/>
      </w:r>
      <w:r>
        <w:rPr>
          <w:rFonts w:ascii="Courier New" w:hAnsi="Courier New" w:eastAsia="Courier New"/>
          <w:sz w:val="18"/>
        </w:rPr>
        <w:t xml:space="preserve">        'run_id':run_id,</w:t>
        <w:br/>
      </w:r>
      <w:r>
        <w:rPr>
          <w:rFonts w:ascii="Courier New" w:hAnsi="Courier New" w:eastAsia="Courier New"/>
          <w:sz w:val="18"/>
        </w:rPr>
        <w:t xml:space="preserve">        'step_id':step_id,</w:t>
        <w:br/>
      </w:r>
      <w:r>
        <w:rPr>
          <w:rFonts w:ascii="Courier New" w:hAnsi="Courier New" w:eastAsia="Courier New"/>
          <w:sz w:val="18"/>
        </w:rPr>
        <w:t xml:space="preserve">        'parent_step_id':parent_step_id,</w:t>
        <w:br/>
      </w:r>
      <w:r>
        <w:rPr>
          <w:rFonts w:ascii="Courier New" w:hAnsi="Courier New" w:eastAsia="Courier New"/>
          <w:sz w:val="18"/>
        </w:rPr>
        <w:t xml:space="preserve">        'component_type':component_type,</w:t>
        <w:br/>
      </w:r>
      <w:r>
        <w:rPr>
          <w:rFonts w:ascii="Courier New" w:hAnsi="Courier New" w:eastAsia="Courier New"/>
          <w:sz w:val="18"/>
        </w:rPr>
        <w:t xml:space="preserve">        'component_name':component_name,</w:t>
        <w:br/>
      </w:r>
      <w:r>
        <w:rPr>
          <w:rFonts w:ascii="Courier New" w:hAnsi="Courier New" w:eastAsia="Courier New"/>
          <w:sz w:val="18"/>
        </w:rPr>
        <w:t xml:space="preserve">        'event_type':event_type</w:t>
        <w:br/>
      </w:r>
      <w:r>
        <w:rPr>
          <w:rFonts w:ascii="Courier New" w:hAnsi="Courier New" w:eastAsia="Courier New"/>
          <w:sz w:val="18"/>
        </w:rPr>
        <w:t xml:space="preserve">    }})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def log_harness_event(data:Dict[str,Any]):</w:t>
        <w:br/>
      </w:r>
      <w:r>
        <w:rPr>
          <w:rFonts w:ascii="Courier New" w:hAnsi="Courier New" w:eastAsia="Courier New"/>
          <w:sz w:val="18"/>
        </w:rPr>
        <w:t xml:space="preserve">    harness_logger.info(data)</w:t>
        <w:br/>
      </w:r>
    </w:p>
    <w:p/>
    <w:p>
      <w:pPr>
        <w:pStyle w:val="Heading2"/>
      </w:pPr>
      <w:r>
        <w:t>forge_core/llm_judge.py</w:t>
      </w:r>
    </w:p>
    <w:p>
      <w:pPr>
        <w:pStyle w:val="Code"/>
      </w:pP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    """Minimal wrapper for calling a local Ollama model to judge responses."""</w:t>
        <w:br/>
      </w:r>
      <w:r>
        <w:rPr>
          <w:rFonts w:ascii="Courier New" w:hAnsi="Courier New" w:eastAsia="Courier New"/>
          <w:sz w:val="18"/>
        </w:rPr>
        <w:t xml:space="preserve">        import requests, json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    def judge(prompt:str, response:str, model:str='qwen2'):</w:t>
        <w:br/>
      </w:r>
      <w:r>
        <w:rPr>
          <w:rFonts w:ascii="Courier New" w:hAnsi="Courier New" w:eastAsia="Courier New"/>
          <w:sz w:val="18"/>
        </w:rPr>
        <w:t xml:space="preserve">            payload={</w:t>
        <w:br/>
      </w:r>
      <w:r>
        <w:rPr>
          <w:rFonts w:ascii="Courier New" w:hAnsi="Courier New" w:eastAsia="Courier New"/>
          <w:sz w:val="18"/>
        </w:rPr>
        <w:t xml:space="preserve">                'model':model,</w:t>
        <w:br/>
      </w:r>
      <w:r>
        <w:rPr>
          <w:rFonts w:ascii="Courier New" w:hAnsi="Courier New" w:eastAsia="Courier New"/>
          <w:sz w:val="18"/>
        </w:rPr>
        <w:t xml:space="preserve">                'prompt':f'You are an impartial judge.</w:t>
        <w:br/>
      </w:r>
      <w:r>
        <w:rPr>
          <w:rFonts w:ascii="Courier New" w:hAnsi="Courier New" w:eastAsia="Courier New"/>
          <w:sz w:val="18"/>
        </w:rPr>
        <w:t>Prompt:{prompt}</w:t>
        <w:br/>
      </w:r>
      <w:r>
        <w:rPr>
          <w:rFonts w:ascii="Courier New" w:hAnsi="Courier New" w:eastAsia="Courier New"/>
          <w:sz w:val="18"/>
        </w:rPr>
        <w:t>Answer:{response}</w:t>
        <w:br/>
      </w:r>
      <w:r>
        <w:rPr>
          <w:rFonts w:ascii="Courier New" w:hAnsi="Courier New" w:eastAsia="Courier New"/>
          <w:sz w:val="18"/>
        </w:rPr>
        <w:t>Give a score 0-10 and a short justification.'</w:t>
        <w:br/>
      </w:r>
      <w:r>
        <w:rPr>
          <w:rFonts w:ascii="Courier New" w:hAnsi="Courier New" w:eastAsia="Courier New"/>
          <w:sz w:val="18"/>
        </w:rPr>
        <w:t xml:space="preserve">            }</w:t>
        <w:br/>
      </w:r>
      <w:r>
        <w:rPr>
          <w:rFonts w:ascii="Courier New" w:hAnsi="Courier New" w:eastAsia="Courier New"/>
          <w:sz w:val="18"/>
        </w:rPr>
        <w:t xml:space="preserve">            r=requests.post('http://localhost:11434/api/generate',json=payload,timeout=60)</w:t>
        <w:br/>
      </w:r>
      <w:r>
        <w:rPr>
          <w:rFonts w:ascii="Courier New" w:hAnsi="Courier New" w:eastAsia="Courier New"/>
          <w:sz w:val="18"/>
        </w:rPr>
        <w:t xml:space="preserve">            r.raise_for_status()</w:t>
        <w:br/>
      </w:r>
      <w:r>
        <w:rPr>
          <w:rFonts w:ascii="Courier New" w:hAnsi="Courier New" w:eastAsia="Courier New"/>
          <w:sz w:val="18"/>
        </w:rPr>
        <w:t xml:space="preserve">            return r.json()['response']</w:t>
        <w:br/>
      </w:r>
    </w:p>
    <w:p/>
    <w:p>
      <w:pPr>
        <w:pStyle w:val="Heading2"/>
      </w:pPr>
      <w:r>
        <w:t>forge_core/safety_guardrails.py</w:t>
      </w:r>
    </w:p>
    <w:p>
      <w:pPr>
        <w:pStyle w:val="Code"/>
      </w:pP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"""Very simple keyword based guardrails."""</w:t>
        <w:br/>
      </w:r>
      <w:r>
        <w:rPr>
          <w:rFonts w:ascii="Courier New" w:hAnsi="Courier New" w:eastAsia="Courier New"/>
          <w:sz w:val="18"/>
        </w:rPr>
        <w:t>FORBIDDEN=['bomb','terror','attack']</w:t>
        <w:br/>
      </w:r>
      <w:r>
        <w:rPr>
          <w:rFonts w:ascii="Courier New" w:hAnsi="Courier New" w:eastAsia="Courier New"/>
          <w:sz w:val="18"/>
        </w:rPr>
        <w:t>def check_text(txt:str):</w:t>
        <w:br/>
      </w:r>
      <w:r>
        <w:rPr>
          <w:rFonts w:ascii="Courier New" w:hAnsi="Courier New" w:eastAsia="Courier New"/>
          <w:sz w:val="18"/>
        </w:rPr>
        <w:t xml:space="preserve">    for bad in FORBIDDEN:</w:t>
        <w:br/>
      </w:r>
      <w:r>
        <w:rPr>
          <w:rFonts w:ascii="Courier New" w:hAnsi="Courier New" w:eastAsia="Courier New"/>
          <w:sz w:val="18"/>
        </w:rPr>
        <w:t xml:space="preserve">        if bad in txt.lower():</w:t>
        <w:br/>
      </w:r>
      <w:r>
        <w:rPr>
          <w:rFonts w:ascii="Courier New" w:hAnsi="Courier New" w:eastAsia="Courier New"/>
          <w:sz w:val="18"/>
        </w:rPr>
        <w:t xml:space="preserve">            return False, f'Contains forbidden word: {bad}'</w:t>
        <w:br/>
      </w:r>
      <w:r>
        <w:rPr>
          <w:rFonts w:ascii="Courier New" w:hAnsi="Courier New" w:eastAsia="Courier New"/>
          <w:sz w:val="18"/>
        </w:rPr>
        <w:t xml:space="preserve">    return True, 'ok'</w:t>
        <w:br/>
      </w:r>
    </w:p>
    <w:p/>
    <w:p>
      <w:pPr>
        <w:pStyle w:val="Heading2"/>
      </w:pPr>
      <w:r>
        <w:t>forge_core/schemas.py</w:t>
      </w:r>
    </w:p>
    <w:p>
      <w:pPr>
        <w:pStyle w:val="Code"/>
      </w:pP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"""Pydantic data-models for every declarative component type."""</w:t>
        <w:br/>
      </w:r>
      <w:r>
        <w:rPr>
          <w:rFonts w:ascii="Courier New" w:hAnsi="Courier New" w:eastAsia="Courier New"/>
          <w:sz w:val="18"/>
        </w:rPr>
        <w:t>from pydantic import BaseModel, Field</w:t>
        <w:br/>
      </w:r>
      <w:r>
        <w:rPr>
          <w:rFonts w:ascii="Courier New" w:hAnsi="Courier New" w:eastAsia="Courier New"/>
          <w:sz w:val="18"/>
        </w:rPr>
        <w:t>from typing import List, Dict, Any, Optional, Literal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class ComponentDefinition(BaseModel):</w:t>
        <w:br/>
      </w:r>
      <w:r>
        <w:rPr>
          <w:rFonts w:ascii="Courier New" w:hAnsi="Courier New" w:eastAsia="Courier New"/>
          <w:sz w:val="18"/>
        </w:rPr>
        <w:t xml:space="preserve">    id: str = Field(..., description="Unique identifier")</w:t>
        <w:br/>
      </w:r>
      <w:r>
        <w:rPr>
          <w:rFonts w:ascii="Courier New" w:hAnsi="Courier New" w:eastAsia="Courier New"/>
          <w:sz w:val="18"/>
        </w:rPr>
        <w:t xml:space="preserve">    description: str</w:t>
        <w:br/>
      </w:r>
      <w:r>
        <w:rPr>
          <w:rFonts w:ascii="Courier New" w:hAnsi="Courier New" w:eastAsia="Courier New"/>
          <w:sz w:val="18"/>
        </w:rPr>
        <w:t xml:space="preserve">    implementation: str = Field(..., description="python dotted path to the implementation class")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class InputOutputSchema(BaseModel):</w:t>
        <w:br/>
      </w:r>
      <w:r>
        <w:rPr>
          <w:rFonts w:ascii="Courier New" w:hAnsi="Courier New" w:eastAsia="Courier New"/>
          <w:sz w:val="18"/>
        </w:rPr>
        <w:t xml:space="preserve">    input_schema: Optional[Dict[str, Any]] = None</w:t>
        <w:br/>
      </w:r>
      <w:r>
        <w:rPr>
          <w:rFonts w:ascii="Courier New" w:hAnsi="Courier New" w:eastAsia="Courier New"/>
          <w:sz w:val="18"/>
        </w:rPr>
        <w:t xml:space="preserve">    output_schema: Optional[Dict[str, Any]] = None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class ToolDefinition(ComponentDefinition, InputOutputSchema):</w:t>
        <w:br/>
      </w:r>
      <w:r>
        <w:rPr>
          <w:rFonts w:ascii="Courier New" w:hAnsi="Courier New" w:eastAsia="Courier New"/>
          <w:sz w:val="18"/>
        </w:rPr>
        <w:t xml:space="preserve">    pass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class SkillDefinition(ComponentDefinition, InputOutputSchema):</w:t>
        <w:br/>
      </w:r>
      <w:r>
        <w:rPr>
          <w:rFonts w:ascii="Courier New" w:hAnsi="Courier New" w:eastAsia="Courier New"/>
          <w:sz w:val="18"/>
        </w:rPr>
        <w:t xml:space="preserve">    required_tools: List[str] = Field(default_factory=list)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class AgentDefinition(ComponentDefinition):</w:t>
        <w:br/>
      </w:r>
      <w:r>
        <w:rPr>
          <w:rFonts w:ascii="Courier New" w:hAnsi="Courier New" w:eastAsia="Courier New"/>
          <w:sz w:val="18"/>
        </w:rPr>
        <w:t xml:space="preserve">    system_prompt: str</w:t>
        <w:br/>
      </w:r>
      <w:r>
        <w:rPr>
          <w:rFonts w:ascii="Courier New" w:hAnsi="Courier New" w:eastAsia="Courier New"/>
          <w:sz w:val="18"/>
        </w:rPr>
        <w:t xml:space="preserve">    model_config: Dict[str, Any] = Field(default_factory=dict)</w:t>
        <w:br/>
      </w:r>
      <w:r>
        <w:rPr>
          <w:rFonts w:ascii="Courier New" w:hAnsi="Courier New" w:eastAsia="Courier New"/>
          <w:sz w:val="18"/>
        </w:rPr>
        <w:t xml:space="preserve">    allowed_skills: List[str] = Field(default_factory=list)</w:t>
        <w:br/>
      </w:r>
      <w:r>
        <w:rPr>
          <w:rFonts w:ascii="Courier New" w:hAnsi="Courier New" w:eastAsia="Courier New"/>
          <w:sz w:val="18"/>
        </w:rPr>
        <w:t xml:space="preserve">    allowed_tools: List[str] = Field(default_factory=list)</w:t>
        <w:br/>
      </w:r>
      <w:r>
        <w:rPr>
          <w:rFonts w:ascii="Courier New" w:hAnsi="Courier New" w:eastAsia="Courier New"/>
          <w:sz w:val="18"/>
        </w:rPr>
        <w:t xml:space="preserve">    strategy_definition_id: Optional[str] = None</w:t>
        <w:br/>
      </w:r>
      <w:r>
        <w:rPr>
          <w:rFonts w:ascii="Courier New" w:hAnsi="Courier New" w:eastAsia="Courier New"/>
          <w:sz w:val="18"/>
        </w:rPr>
        <w:t xml:space="preserve">    worker_agents: Optional[Dict[str, str]] = None</w:t>
        <w:br/>
      </w:r>
      <w:r>
        <w:rPr>
          <w:rFonts w:ascii="Courier New" w:hAnsi="Courier New" w:eastAsia="Courier New"/>
          <w:sz w:val="18"/>
        </w:rPr>
        <w:t xml:space="preserve">    ethical_framework_ids: List[str] = Field(default_factory=list)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class EthicalPrinciple(BaseModel):</w:t>
        <w:br/>
      </w:r>
      <w:r>
        <w:rPr>
          <w:rFonts w:ascii="Courier New" w:hAnsi="Courier New" w:eastAsia="Courier New"/>
          <w:sz w:val="18"/>
        </w:rPr>
        <w:t xml:space="preserve">    id: str</w:t>
        <w:br/>
      </w:r>
      <w:r>
        <w:rPr>
          <w:rFonts w:ascii="Courier New" w:hAnsi="Courier New" w:eastAsia="Courier New"/>
          <w:sz w:val="18"/>
        </w:rPr>
        <w:t xml:space="preserve">    statement: str</w:t>
        <w:br/>
      </w:r>
      <w:r>
        <w:rPr>
          <w:rFonts w:ascii="Courier New" w:hAnsi="Courier New" w:eastAsia="Courier New"/>
          <w:sz w:val="18"/>
        </w:rPr>
        <w:t xml:space="preserve">    keywords_check: Optional[Dict[str, List[str]]] = None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class EthicalFrameworkDefinition(ComponentDefinition):</w:t>
        <w:br/>
      </w:r>
      <w:r>
        <w:rPr>
          <w:rFonts w:ascii="Courier New" w:hAnsi="Courier New" w:eastAsia="Courier New"/>
          <w:sz w:val="18"/>
        </w:rPr>
        <w:t xml:space="preserve">    principles: List[EthicalPrinciple]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class TeamDefinition(ComponentDefinition):</w:t>
        <w:br/>
      </w:r>
      <w:r>
        <w:rPr>
          <w:rFonts w:ascii="Courier New" w:hAnsi="Courier New" w:eastAsia="Courier New"/>
          <w:sz w:val="18"/>
        </w:rPr>
        <w:t xml:space="preserve">    coordinator_agent_id: str</w:t>
        <w:br/>
      </w:r>
      <w:r>
        <w:rPr>
          <w:rFonts w:ascii="Courier New" w:hAnsi="Courier New" w:eastAsia="Courier New"/>
          <w:sz w:val="18"/>
        </w:rPr>
        <w:t xml:space="preserve">    worker_agents: Dict[str, str]</w:t>
        <w:br/>
      </w:r>
      <w:r>
        <w:rPr>
          <w:rFonts w:ascii="Courier New" w:hAnsi="Courier New" w:eastAsia="Courier New"/>
          <w:sz w:val="18"/>
        </w:rPr>
        <w:t xml:space="preserve">    coordination_protocol: Literal['Hierarchical'] = 'Hierarchical'</w:t>
        <w:br/>
      </w:r>
      <w:r>
        <w:rPr>
          <w:rFonts w:ascii="Courier New" w:hAnsi="Courier New" w:eastAsia="Courier New"/>
          <w:sz w:val="18"/>
        </w:rPr>
        <w:t xml:space="preserve">    shared_state_schema: Optional[Dict[str, Any]] = None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class Checkpoint(BaseModel):</w:t>
        <w:br/>
      </w:r>
      <w:r>
        <w:rPr>
          <w:rFonts w:ascii="Courier New" w:hAnsi="Courier New" w:eastAsia="Courier New"/>
          <w:sz w:val="18"/>
        </w:rPr>
        <w:t xml:space="preserve">    criteria: str</w:t>
        <w:br/>
      </w:r>
      <w:r>
        <w:rPr>
          <w:rFonts w:ascii="Courier New" w:hAnsi="Courier New" w:eastAsia="Courier New"/>
          <w:sz w:val="18"/>
        </w:rPr>
        <w:t xml:space="preserve">    points: int = Field(default=1, ge=0)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class TestCaseDefinition(BaseModel):</w:t>
        <w:br/>
      </w:r>
      <w:r>
        <w:rPr>
          <w:rFonts w:ascii="Courier New" w:hAnsi="Courier New" w:eastAsia="Courier New"/>
          <w:sz w:val="18"/>
        </w:rPr>
        <w:t xml:space="preserve">    test_case_id: str</w:t>
        <w:br/>
      </w:r>
      <w:r>
        <w:rPr>
          <w:rFonts w:ascii="Courier New" w:hAnsi="Courier New" w:eastAsia="Courier New"/>
          <w:sz w:val="18"/>
        </w:rPr>
        <w:t xml:space="preserve">    description: Optional[str] = None</w:t>
        <w:br/>
      </w:r>
      <w:r>
        <w:rPr>
          <w:rFonts w:ascii="Courier New" w:hAnsi="Courier New" w:eastAsia="Courier New"/>
          <w:sz w:val="18"/>
        </w:rPr>
        <w:t xml:space="preserve">    agent_or_team_id_to_test: str</w:t>
        <w:br/>
      </w:r>
      <w:r>
        <w:rPr>
          <w:rFonts w:ascii="Courier New" w:hAnsi="Courier New" w:eastAsia="Courier New"/>
          <w:sz w:val="18"/>
        </w:rPr>
        <w:t xml:space="preserve">    input_prompt: str</w:t>
        <w:br/>
      </w:r>
      <w:r>
        <w:rPr>
          <w:rFonts w:ascii="Courier New" w:hAnsi="Courier New" w:eastAsia="Courier New"/>
          <w:sz w:val="18"/>
        </w:rPr>
        <w:t xml:space="preserve">    expected_output_keywords: Optional[List[str]] = None</w:t>
        <w:br/>
      </w:r>
      <w:r>
        <w:rPr>
          <w:rFonts w:ascii="Courier New" w:hAnsi="Courier New" w:eastAsia="Courier New"/>
          <w:sz w:val="18"/>
        </w:rPr>
        <w:t xml:space="preserve">    checkpoints: List[Checkpoint] = Field(default_factory=list)</w:t>
        <w:br/>
      </w:r>
      <w:r>
        <w:rPr>
          <w:rFonts w:ascii="Courier New" w:hAnsi="Courier New" w:eastAsia="Courier New"/>
          <w:sz w:val="18"/>
        </w:rPr>
        <w:t xml:space="preserve">    ethical_checkpoints: List[Checkpoint] = Field(default_factory=list)</w:t>
        <w:br/>
      </w:r>
      <w:r>
        <w:rPr>
          <w:rFonts w:ascii="Courier New" w:hAnsi="Courier New" w:eastAsia="Courier New"/>
          <w:sz w:val="18"/>
        </w:rPr>
        <w:t xml:space="preserve">    metadata: Dict[str, Any] = Field(default_factory=dict)</w:t>
        <w:br/>
      </w:r>
    </w:p>
    <w:p/>
    <w:p>
      <w:pPr>
        <w:pStyle w:val="Heading2"/>
      </w:pPr>
      <w:r>
        <w:t>forge_core/trace_loader.py</w:t>
      </w:r>
    </w:p>
    <w:p>
      <w:pPr>
        <w:pStyle w:val="Code"/>
      </w:pP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import json</w:t>
        <w:br/>
      </w:r>
      <w:r>
        <w:rPr>
          <w:rFonts w:ascii="Courier New" w:hAnsi="Courier New" w:eastAsia="Courier New"/>
          <w:sz w:val="18"/>
        </w:rPr>
        <w:t>from typing import List, Dict, Any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def load_trace(path:str)-&gt;List[Dict[str,Any]]:</w:t>
        <w:br/>
      </w:r>
      <w:r>
        <w:rPr>
          <w:rFonts w:ascii="Courier New" w:hAnsi="Courier New" w:eastAsia="Courier New"/>
          <w:sz w:val="18"/>
        </w:rPr>
        <w:t xml:space="preserve">    with open(path,'r',encoding='utf-8') as f:</w:t>
        <w:br/>
      </w:r>
      <w:r>
        <w:rPr>
          <w:rFonts w:ascii="Courier New" w:hAnsi="Courier New" w:eastAsia="Courier New"/>
          <w:sz w:val="18"/>
        </w:rPr>
        <w:t xml:space="preserve">        return [json.loads(line) for line in f if line.strip()]</w:t>
        <w:br/>
      </w:r>
    </w:p>
    <w:p/>
    <w:p>
      <w:pPr>
        <w:pStyle w:val="Heading2"/>
      </w:pPr>
      <w:r>
        <w:t>forge_ui.py</w:t>
      </w:r>
    </w:p>
    <w:p>
      <w:pPr>
        <w:pStyle w:val="Code"/>
      </w:pP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    import streamlit as st</w:t>
        <w:br/>
      </w:r>
      <w:r>
        <w:rPr>
          <w:rFonts w:ascii="Courier New" w:hAnsi="Courier New" w:eastAsia="Courier New"/>
          <w:sz w:val="18"/>
        </w:rPr>
        <w:t xml:space="preserve">        from forge_core.component_registry import ComponentRegistry</w:t>
        <w:br/>
      </w:r>
      <w:r>
        <w:rPr>
          <w:rFonts w:ascii="Courier New" w:hAnsi="Courier New" w:eastAsia="Courier New"/>
          <w:sz w:val="18"/>
        </w:rPr>
        <w:t xml:space="preserve">        from forge_core.agent_builder import AgentBuilder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    st.title('Agent Forge Workbench')</w:t>
        <w:br/>
      </w:r>
      <w:r>
        <w:rPr>
          <w:rFonts w:ascii="Courier New" w:hAnsi="Courier New" w:eastAsia="Courier New"/>
          <w:sz w:val="18"/>
        </w:rPr>
        <w:t xml:space="preserve">        prompt=st.text_input('Prompt')</w:t>
        <w:br/>
      </w:r>
      <w:r>
        <w:rPr>
          <w:rFonts w:ascii="Courier New" w:hAnsi="Courier New" w:eastAsia="Courier New"/>
          <w:sz w:val="18"/>
        </w:rPr>
        <w:t xml:space="preserve">        if 'builder' not in st.session_state:</w:t>
        <w:br/>
      </w:r>
      <w:r>
        <w:rPr>
          <w:rFonts w:ascii="Courier New" w:hAnsi="Courier New" w:eastAsia="Courier New"/>
          <w:sz w:val="18"/>
        </w:rPr>
        <w:t xml:space="preserve">            st.session_state.registry=ComponentRegistry()</w:t>
        <w:br/>
      </w:r>
      <w:r>
        <w:rPr>
          <w:rFonts w:ascii="Courier New" w:hAnsi="Courier New" w:eastAsia="Courier New"/>
          <w:sz w:val="18"/>
        </w:rPr>
        <w:t xml:space="preserve">            st.session_state.builder=AgentBuilder(st.session_state.registry)</w:t>
        <w:br/>
      </w:r>
      <w:r>
        <w:rPr>
          <w:rFonts w:ascii="Courier New" w:hAnsi="Courier New" w:eastAsia="Courier New"/>
          <w:sz w:val="18"/>
        </w:rPr>
        <w:t xml:space="preserve">        agent_id=st.selectbox('Agent', st.session_state.registry.list_ids('agents'))</w:t>
        <w:br/>
      </w:r>
      <w:r>
        <w:rPr>
          <w:rFonts w:ascii="Courier New" w:hAnsi="Courier New" w:eastAsia="Courier New"/>
          <w:sz w:val="18"/>
        </w:rPr>
        <w:t xml:space="preserve">        if st.button('Run'):</w:t>
        <w:br/>
      </w:r>
      <w:r>
        <w:rPr>
          <w:rFonts w:ascii="Courier New" w:hAnsi="Courier New" w:eastAsia="Courier New"/>
          <w:sz w:val="18"/>
        </w:rPr>
        <w:t xml:space="preserve">            agent=st.session_state.builder.build_agent(agent_id)</w:t>
        <w:br/>
      </w:r>
      <w:r>
        <w:rPr>
          <w:rFonts w:ascii="Courier New" w:hAnsi="Courier New" w:eastAsia="Courier New"/>
          <w:sz w:val="18"/>
        </w:rPr>
        <w:t xml:space="preserve">            with st.spinner('Running…'):</w:t>
        <w:br/>
      </w:r>
      <w:r>
        <w:rPr>
          <w:rFonts w:ascii="Courier New" w:hAnsi="Courier New" w:eastAsia="Courier New"/>
          <w:sz w:val="18"/>
        </w:rPr>
        <w:t xml:space="preserve">                out=agent.run(prompt)</w:t>
        <w:br/>
      </w:r>
      <w:r>
        <w:rPr>
          <w:rFonts w:ascii="Courier New" w:hAnsi="Courier New" w:eastAsia="Courier New"/>
          <w:sz w:val="18"/>
        </w:rPr>
        <w:t xml:space="preserve">            st.markdown(f'**Output**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{out}')</w:t>
        <w:br/>
      </w:r>
    </w:p>
    <w:p/>
    <w:p>
      <w:pPr>
        <w:pStyle w:val="Heading2"/>
      </w:pPr>
      <w:r>
        <w:t>requirements.txt</w:t>
      </w:r>
    </w:p>
    <w:p>
      <w:pPr>
        <w:pStyle w:val="Code"/>
      </w:pP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PyYAML&gt;=6.0</w:t>
        <w:br/>
      </w:r>
      <w:r>
        <w:rPr>
          <w:rFonts w:ascii="Courier New" w:hAnsi="Courier New" w:eastAsia="Courier New"/>
          <w:sz w:val="18"/>
        </w:rPr>
        <w:t>pydantic&gt;=2.5</w:t>
        <w:br/>
      </w:r>
      <w:r>
        <w:rPr>
          <w:rFonts w:ascii="Courier New" w:hAnsi="Courier New" w:eastAsia="Courier New"/>
          <w:sz w:val="18"/>
        </w:rPr>
        <w:t>requests&gt;=2.31</w:t>
        <w:br/>
      </w:r>
      <w:r>
        <w:rPr>
          <w:rFonts w:ascii="Courier New" w:hAnsi="Courier New" w:eastAsia="Courier New"/>
          <w:sz w:val="18"/>
        </w:rPr>
        <w:t>streamlit&gt;=1.30</w:t>
        <w:br/>
      </w:r>
      <w:r>
        <w:rPr>
          <w:rFonts w:ascii="Courier New" w:hAnsi="Courier New" w:eastAsia="Courier New"/>
          <w:sz w:val="18"/>
        </w:rPr>
        <w:t>langchain&gt;=0.1</w:t>
        <w:br/>
      </w:r>
      <w:r>
        <w:rPr>
          <w:rFonts w:ascii="Courier New" w:hAnsi="Courier New" w:eastAsia="Courier New"/>
          <w:sz w:val="18"/>
        </w:rPr>
        <w:t>langchain-community&gt;=0.0.20</w:t>
        <w:br/>
      </w:r>
      <w:r>
        <w:rPr>
          <w:rFonts w:ascii="Courier New" w:hAnsi="Courier New" w:eastAsia="Courier New"/>
          <w:sz w:val="18"/>
        </w:rPr>
        <w:t>langchain-ollama&gt;=0.1</w:t>
        <w:br/>
      </w:r>
      <w:r>
        <w:rPr>
          <w:rFonts w:ascii="Courier New" w:hAnsi="Courier New" w:eastAsia="Courier New"/>
          <w:sz w:val="18"/>
        </w:rPr>
        <w:t>duckduckgo-search&gt;=5.0</w:t>
        <w:br/>
      </w:r>
      <w:r>
        <w:rPr>
          <w:rFonts w:ascii="Courier New" w:hAnsi="Courier New" w:eastAsia="Courier New"/>
          <w:sz w:val="18"/>
        </w:rPr>
        <w:t>pypdf&gt;=4.0</w:t>
        <w:br/>
      </w:r>
      <w:r>
        <w:rPr>
          <w:rFonts w:ascii="Courier New" w:hAnsi="Courier New" w:eastAsia="Courier New"/>
          <w:sz w:val="18"/>
        </w:rPr>
        <w:t>langchain-text-splitters&gt;=0.0.1</w:t>
        <w:br/>
      </w:r>
      <w:r>
        <w:rPr>
          <w:rFonts w:ascii="Courier New" w:hAnsi="Courier New" w:eastAsia="Courier New"/>
          <w:sz w:val="18"/>
        </w:rPr>
        <w:t>chromadb&gt;=0.4</w:t>
        <w:br/>
      </w:r>
    </w:p>
    <w:p/>
    <w:p>
      <w:pPr>
        <w:pStyle w:val="Heading2"/>
      </w:pPr>
      <w:r>
        <w:t>run_forge.py</w:t>
      </w:r>
    </w:p>
    <w:p>
      <w:pPr>
        <w:pStyle w:val="Code"/>
      </w:pP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import argparse</w:t>
        <w:br/>
      </w:r>
      <w:r>
        <w:rPr>
          <w:rFonts w:ascii="Courier New" w:hAnsi="Courier New" w:eastAsia="Courier New"/>
          <w:sz w:val="18"/>
        </w:rPr>
        <w:t>from forge_core.component_registry import ComponentRegistry</w:t>
        <w:br/>
      </w:r>
      <w:r>
        <w:rPr>
          <w:rFonts w:ascii="Courier New" w:hAnsi="Courier New" w:eastAsia="Courier New"/>
          <w:sz w:val="18"/>
        </w:rPr>
        <w:t>from forge_core.agent_builder import AgentBuilder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def main():</w:t>
        <w:br/>
      </w:r>
      <w:r>
        <w:rPr>
          <w:rFonts w:ascii="Courier New" w:hAnsi="Courier New" w:eastAsia="Courier New"/>
          <w:sz w:val="18"/>
        </w:rPr>
        <w:t xml:space="preserve">    ap=argparse.ArgumentParser()</w:t>
        <w:br/>
      </w:r>
      <w:r>
        <w:rPr>
          <w:rFonts w:ascii="Courier New" w:hAnsi="Courier New" w:eastAsia="Courier New"/>
          <w:sz w:val="18"/>
        </w:rPr>
        <w:t xml:space="preserve">    ap.add_argument('--agent',required=True)</w:t>
        <w:br/>
      </w:r>
      <w:r>
        <w:rPr>
          <w:rFonts w:ascii="Courier New" w:hAnsi="Courier New" w:eastAsia="Courier New"/>
          <w:sz w:val="18"/>
        </w:rPr>
        <w:t xml:space="preserve">    ap.add_argument('--prompt',required=True)</w:t>
        <w:br/>
      </w:r>
      <w:r>
        <w:rPr>
          <w:rFonts w:ascii="Courier New" w:hAnsi="Courier New" w:eastAsia="Courier New"/>
          <w:sz w:val="18"/>
        </w:rPr>
        <w:t xml:space="preserve">    args=ap.parse_args()</w:t>
        <w:br/>
      </w:r>
      <w:r>
        <w:rPr>
          <w:rFonts w:ascii="Courier New" w:hAnsi="Courier New" w:eastAsia="Courier New"/>
          <w:sz w:val="18"/>
        </w:rPr>
        <w:t xml:space="preserve">    reg=ComponentRegistry()</w:t>
        <w:br/>
      </w:r>
      <w:r>
        <w:rPr>
          <w:rFonts w:ascii="Courier New" w:hAnsi="Courier New" w:eastAsia="Courier New"/>
          <w:sz w:val="18"/>
        </w:rPr>
        <w:t xml:space="preserve">    builder=AgentBuilder(reg)</w:t>
        <w:br/>
      </w:r>
      <w:r>
        <w:rPr>
          <w:rFonts w:ascii="Courier New" w:hAnsi="Courier New" w:eastAsia="Courier New"/>
          <w:sz w:val="18"/>
        </w:rPr>
        <w:t xml:space="preserve">    agent=builder.build_agent(args.agent)</w:t>
        <w:br/>
      </w:r>
      <w:r>
        <w:rPr>
          <w:rFonts w:ascii="Courier New" w:hAnsi="Courier New" w:eastAsia="Courier New"/>
          <w:sz w:val="18"/>
        </w:rPr>
        <w:t xml:space="preserve">    if not agent:</w:t>
        <w:br/>
      </w:r>
      <w:r>
        <w:rPr>
          <w:rFonts w:ascii="Courier New" w:hAnsi="Courier New" w:eastAsia="Courier New"/>
          <w:sz w:val="18"/>
        </w:rPr>
        <w:t xml:space="preserve">        print('Could not build agent')</w:t>
        <w:br/>
      </w:r>
      <w:r>
        <w:rPr>
          <w:rFonts w:ascii="Courier New" w:hAnsi="Courier New" w:eastAsia="Courier New"/>
          <w:sz w:val="18"/>
        </w:rPr>
        <w:t xml:space="preserve">        return</w:t>
        <w:br/>
      </w:r>
      <w:r>
        <w:rPr>
          <w:rFonts w:ascii="Courier New" w:hAnsi="Courier New" w:eastAsia="Courier New"/>
          <w:sz w:val="18"/>
        </w:rPr>
        <w:t xml:space="preserve">    print(agent.run(args.prompt))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if __name__=='__main__':</w:t>
        <w:br/>
      </w:r>
      <w:r>
        <w:rPr>
          <w:rFonts w:ascii="Courier New" w:hAnsi="Courier New" w:eastAsia="Courier New"/>
          <w:sz w:val="18"/>
        </w:rPr>
        <w:t xml:space="preserve">    main()</w:t>
        <w:br/>
      </w:r>
    </w:p>
    <w:p/>
    <w:p>
      <w:pPr>
        <w:pStyle w:val="Heading2"/>
      </w:pPr>
      <w:r>
        <w:t>strategies/rag_search_strategy.yaml</w:t>
      </w:r>
    </w:p>
    <w:p>
      <w:pPr>
        <w:pStyle w:val="Code"/>
      </w:pP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root:</w:t>
        <w:br/>
      </w:r>
      <w:r>
        <w:rPr>
          <w:rFonts w:ascii="Courier New" w:hAnsi="Courier New" w:eastAsia="Courier New"/>
          <w:sz w:val="18"/>
        </w:rPr>
        <w:t xml:space="preserve">  Sequence:</w:t>
        <w:br/>
      </w:r>
      <w:r>
        <w:rPr>
          <w:rFonts w:ascii="Courier New" w:hAnsi="Courier New" w:eastAsia="Courier New"/>
          <w:sz w:val="18"/>
        </w:rPr>
        <w:t xml:space="preserve">    name: root</w:t>
        <w:br/>
      </w:r>
      <w:r>
        <w:rPr>
          <w:rFonts w:ascii="Courier New" w:hAnsi="Courier New" w:eastAsia="Courier New"/>
          <w:sz w:val="18"/>
        </w:rPr>
        <w:t xml:space="preserve">    children:</w:t>
        <w:br/>
      </w:r>
      <w:r>
        <w:rPr>
          <w:rFonts w:ascii="Courier New" w:hAnsi="Courier New" w:eastAsia="Courier New"/>
          <w:sz w:val="18"/>
        </w:rPr>
        <w:t xml:space="preserve">      - Action:</w:t>
        <w:br/>
      </w:r>
      <w:r>
        <w:rPr>
          <w:rFonts w:ascii="Courier New" w:hAnsi="Courier New" w:eastAsia="Courier New"/>
          <w:sz w:val="18"/>
        </w:rPr>
        <w:t xml:space="preserve">          name: retrieve</w:t>
        <w:br/>
      </w:r>
      <w:r>
        <w:rPr>
          <w:rFonts w:ascii="Courier New" w:hAnsi="Courier New" w:eastAsia="Courier New"/>
          <w:sz w:val="18"/>
        </w:rPr>
        <w:t xml:space="preserve">      - Action:</w:t>
        <w:br/>
      </w:r>
      <w:r>
        <w:rPr>
          <w:rFonts w:ascii="Courier New" w:hAnsi="Courier New" w:eastAsia="Courier New"/>
          <w:sz w:val="18"/>
        </w:rPr>
        <w:t xml:space="preserve">          name: generate_answer</w:t>
        <w:br/>
      </w:r>
    </w:p>
    <w:p/>
    <w:p>
      <w:pPr>
        <w:pStyle w:val="Heading2"/>
      </w:pPr>
      <w:r>
        <w:t>test_cases/basic_math.yaml</w:t>
      </w:r>
    </w:p>
    <w:p>
      <w:pPr>
        <w:pStyle w:val="Code"/>
      </w:pP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test_case_id: tc_basic_math</w:t>
        <w:br/>
      </w:r>
      <w:r>
        <w:rPr>
          <w:rFonts w:ascii="Courier New" w:hAnsi="Courier New" w:eastAsia="Courier New"/>
          <w:sz w:val="18"/>
        </w:rPr>
        <w:t>description: simple math</w:t>
        <w:br/>
      </w:r>
      <w:r>
        <w:rPr>
          <w:rFonts w:ascii="Courier New" w:hAnsi="Courier New" w:eastAsia="Courier New"/>
          <w:sz w:val="18"/>
        </w:rPr>
        <w:t>agent_or_team_id_to_test: simple_agent_v5</w:t>
        <w:br/>
      </w:r>
      <w:r>
        <w:rPr>
          <w:rFonts w:ascii="Courier New" w:hAnsi="Courier New" w:eastAsia="Courier New"/>
          <w:sz w:val="18"/>
        </w:rPr>
        <w:t>input_prompt: "What is 2 + 2?"</w:t>
        <w:br/>
      </w:r>
      <w:r>
        <w:rPr>
          <w:rFonts w:ascii="Courier New" w:hAnsi="Courier New" w:eastAsia="Courier New"/>
          <w:sz w:val="18"/>
        </w:rPr>
        <w:t>expected_output_keywords: ['4']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