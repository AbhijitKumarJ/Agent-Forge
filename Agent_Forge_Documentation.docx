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Agent Forge – Comprehensive Project Documentation</w:t>
      </w:r>
    </w:p>
    <w:p>
      <w:pPr>
        <w:jc w:val="center"/>
      </w:pPr>
      <w:r>
        <w:t>Version 1.0</w:t>
        <w:br/>
        <w:t>Generated: 27 April 2025, 17:21 UTC</w:t>
      </w:r>
    </w:p>
    <w:p>
      <w:r>
        <w:br w:type="page"/>
      </w:r>
    </w:p>
    <w:p>
      <w:pPr>
        <w:pStyle w:val="IntenseQuote"/>
      </w:pPr>
      <w:r>
        <w:t>Table of Contents – update fields in Word to refresh.</w:t>
      </w:r>
    </w:p>
    <w:p>
      <w:pPr>
        <w:pStyle w:val="Heading1"/>
      </w:pPr>
      <w:r>
        <w:t>1  Introduction</w:t>
      </w:r>
    </w:p>
    <w:p>
      <w:r>
        <w:t xml:space="preserve">Agent Forge is a modular, extensible workbench for designing, building, testing and evolving AI agents. </w:t>
      </w:r>
    </w:p>
    <w:p>
      <w:r>
        <w:t>This document provides an end-to-end view of the system—goals, architecture, implementation details, operating procedures, and future roadmap.</w:t>
      </w:r>
    </w:p>
    <w:p>
      <w:pPr>
        <w:pStyle w:val="Heading1"/>
      </w:pPr>
      <w:r>
        <w:t>2  Vision &amp; Goals</w:t>
      </w:r>
    </w:p>
    <w:p>
      <w:r>
        <w:t>The vision is to democratize advanced agent development by supplying a safe, declarative and observable environment that supports rapid experimentation and continual improvement.</w:t>
      </w:r>
    </w:p>
    <w:p/>
    <w:p>
      <w:r>
        <w:t>Key goals:</w:t>
      </w:r>
    </w:p>
    <w:p>
      <w:r>
        <w:t>• Modularity – plug-and-play capabilities, skills, strategies.</w:t>
      </w:r>
    </w:p>
    <w:p>
      <w:r>
        <w:t>• Declarative first – YAML definitions validated by Pydantic schemas.</w:t>
      </w:r>
    </w:p>
    <w:p>
      <w:r>
        <w:t>• Safety – ethical guard-rails, sandboxing and trace auditing.</w:t>
      </w:r>
    </w:p>
    <w:p>
      <w:r>
        <w:t>• Observability – structured JSON logging and rich UI visualisations.</w:t>
      </w:r>
    </w:p>
    <w:p>
      <w:r>
        <w:t>• Evolution – automated evaluation and genetic / reinforcement based optimisation.</w:t>
      </w:r>
    </w:p>
    <w:p>
      <w:pPr>
        <w:pStyle w:val="Heading1"/>
      </w:pPr>
      <w:r>
        <w:t>3  High-Level Architecture</w:t>
      </w:r>
    </w:p>
    <w:p>
      <w:r>
        <w:t>The project is organised as a Python package (agent_forge_project/). Core layers:</w:t>
      </w:r>
    </w:p>
    <w:p>
      <w:r>
        <w:t>1. Definitions – YAML files describing agents, skills, tools, ethics, test-cases.</w:t>
      </w:r>
    </w:p>
    <w:p>
      <w:r>
        <w:t>2. Forge Core – Loader, Builder, Behaviour Tree engine, evaluation harness, logging, guardrails.</w:t>
      </w:r>
    </w:p>
    <w:p>
      <w:r>
        <w:t>3. Capabilities – concrete Skills &amp; Tools.</w:t>
      </w:r>
    </w:p>
    <w:p>
      <w:r>
        <w:t>4. Agents – concrete Agent implementations (simple, coordinator, BT-driven, etc.).</w:t>
      </w:r>
    </w:p>
    <w:p>
      <w:r>
        <w:t>5. Knowledge – RAG components (document processing, vector store).</w:t>
      </w:r>
    </w:p>
    <w:p>
      <w:r>
        <w:t>6. UI &amp; CLI – Streamlit workbench and run_forge.py runner.</w:t>
      </w:r>
    </w:p>
    <w:p>
      <w:pPr>
        <w:pStyle w:val="Heading1"/>
      </w:pPr>
      <w:r>
        <w:t>4  Directory Layout</w:t>
      </w:r>
    </w:p>
    <w:p>
      <w:r>
        <w:t>```</w:t>
      </w:r>
    </w:p>
    <w:p>
      <w:r>
        <w:t>agent_forge_project/</w:t>
      </w:r>
    </w:p>
    <w:p>
      <w:r>
        <w:t>├── definitions/      # YAML declarative configs</w:t>
      </w:r>
    </w:p>
    <w:p>
      <w:r>
        <w:t>├── strategies/       # Behaviour-tree YAML files</w:t>
      </w:r>
    </w:p>
    <w:p>
      <w:r>
        <w:t>├── agents/           # Agent classes</w:t>
      </w:r>
    </w:p>
    <w:p>
      <w:r>
        <w:t>├── capabilities/     # Skills &amp; Tools</w:t>
      </w:r>
    </w:p>
    <w:p>
      <w:r>
        <w:t>├── forge_core/       # Core engine / registry / evaluation / logging</w:t>
      </w:r>
    </w:p>
    <w:p>
      <w:r>
        <w:t>├── knowledge/        # RAG helpers</w:t>
      </w:r>
    </w:p>
    <w:p>
      <w:r>
        <w:t>├── logs/             # Execution &amp; evaluation traces</w:t>
      </w:r>
    </w:p>
    <w:p>
      <w:r>
        <w:t>├── forge_ui.py       # Streamlit front-end</w:t>
      </w:r>
    </w:p>
    <w:p>
      <w:r>
        <w:t>└── run_forge.py      # CLI entry-point</w:t>
      </w:r>
    </w:p>
    <w:p>
      <w:r>
        <w:t>```</w:t>
      </w:r>
    </w:p>
    <w:p>
      <w:pPr>
        <w:pStyle w:val="Heading1"/>
      </w:pPr>
      <w:r>
        <w:t>5  Declarative Components</w:t>
      </w:r>
    </w:p>
    <w:p>
      <w:r>
        <w:t>Every YAML definition is validated by a matching Pydantic model in forge_core/schemas.py. Component types:</w:t>
      </w:r>
    </w:p>
    <w:p>
      <w:r>
        <w:t>• ToolDefinition – atomic I/O wrappers (e.g., WebSearch).</w:t>
      </w:r>
    </w:p>
    <w:p>
      <w:r>
        <w:t>• SkillDefinition – higher-level logic that can orchestrate tools.</w:t>
      </w:r>
    </w:p>
    <w:p>
      <w:r>
        <w:t>• AgentDefinition – metadata + allowed skills/tools + optional BT strategy.</w:t>
      </w:r>
    </w:p>
    <w:p>
      <w:r>
        <w:t>• EthicalFrameworkDefinition – list of principles and keyword checks.</w:t>
      </w:r>
    </w:p>
    <w:p>
      <w:r>
        <w:t>• TestCaseDefinition – evaluation specs with checkpoints and metrics.</w:t>
      </w:r>
    </w:p>
    <w:p>
      <w:pPr>
        <w:pStyle w:val="Heading1"/>
      </w:pPr>
      <w:r>
        <w:t>6  Core Modules</w:t>
      </w:r>
    </w:p>
    <w:p>
      <w:r>
        <w:t>• component_registry.py – loads YAML, constructs strongly-typed registry.</w:t>
      </w:r>
    </w:p>
    <w:p>
      <w:r>
        <w:t>• agent_builder.py – resolves dependencies and instantiates agents.</w:t>
      </w:r>
    </w:p>
    <w:p>
      <w:r>
        <w:t>• behavior_tree.py – lightweight BT executor with YAML loader.</w:t>
      </w:r>
    </w:p>
    <w:p>
      <w:r>
        <w:t>• evaluation.py – harness that batch-runs agents against test cases.</w:t>
      </w:r>
    </w:p>
    <w:p>
      <w:r>
        <w:t>• forge_logging.py – structured JSON logging helpers.</w:t>
      </w:r>
    </w:p>
    <w:p>
      <w:r>
        <w:t>• safety_guardrails.py – keyword-based content filter.</w:t>
      </w:r>
    </w:p>
    <w:p>
      <w:r>
        <w:t>• llm_judge.py – optional LLM-as-judge scoring.</w:t>
      </w:r>
    </w:p>
    <w:p>
      <w:pPr>
        <w:pStyle w:val="Heading1"/>
      </w:pPr>
      <w:r>
        <w:t>7  Agent Lifecycle</w:t>
      </w:r>
    </w:p>
    <w:p>
      <w:r>
        <w:t>1. Builder loads AgentDefinition.</w:t>
      </w:r>
    </w:p>
    <w:p>
      <w:r>
        <w:t>2. Skills &amp; Tools are built and injected.</w:t>
      </w:r>
    </w:p>
    <w:p>
      <w:r>
        <w:t>3. Agent receives run(prompt) call.</w:t>
      </w:r>
    </w:p>
    <w:p>
      <w:r>
        <w:t>4. Agent executes Behaviour Tree, skills, and/or tools.</w:t>
      </w:r>
    </w:p>
    <w:p>
      <w:r>
        <w:t>5. All steps are logged with unique run-id / step-id hierarchy.</w:t>
      </w:r>
    </w:p>
    <w:p>
      <w:r>
        <w:t>6. Output returned to caller &amp; optionally judged/evaluated.</w:t>
      </w:r>
    </w:p>
    <w:p>
      <w:pPr>
        <w:pStyle w:val="Heading1"/>
      </w:pPr>
      <w:r>
        <w:t>8  Skills &amp; Tools</w:t>
      </w:r>
    </w:p>
    <w:p>
      <w:r>
        <w:t>Skills wrap business logic; Tools wrap external APIs. Both inherit BaseCapability and implement execute(...). They receive the current run-id so they can emit nested logs for full traceability.</w:t>
      </w:r>
    </w:p>
    <w:p>
      <w:pPr>
        <w:pStyle w:val="Heading1"/>
      </w:pPr>
      <w:r>
        <w:t>9  Behaviour Tree Strategies</w:t>
      </w:r>
    </w:p>
    <w:p>
      <w:r>
        <w:t>Strategies are defined as YAML documents mapping to Sequence, Selector, and Action nodes. Action nodes delegate to agent.run_action() allowing arbitrary code while preserving declarative control flow.</w:t>
      </w:r>
    </w:p>
    <w:p>
      <w:pPr>
        <w:pStyle w:val="Heading2"/>
      </w:pPr>
      <w:r>
        <w:t>10  Retrieval-Augmented Generation (RAG)</w:t>
      </w:r>
    </w:p>
    <w:p>
      <w:r>
        <w:t>The knowledge/ package supplies:</w:t>
      </w:r>
    </w:p>
    <w:p>
      <w:r>
        <w:t>• document_processor.py – loads PDF / web pages and chunks text.</w:t>
      </w:r>
    </w:p>
    <w:p>
      <w:r>
        <w:t>• vector_store.py – ChromaDB wrapper for embeddings.</w:t>
      </w:r>
    </w:p>
    <w:p>
      <w:r>
        <w:t>The rag_search_strategy.yaml BT demonstrates how an agent retrieves context before answering.</w:t>
      </w:r>
    </w:p>
    <w:p>
      <w:pPr>
        <w:pStyle w:val="Heading2"/>
      </w:pPr>
      <w:r>
        <w:t>11  Evaluation Harness</w:t>
      </w:r>
    </w:p>
    <w:p>
      <w:r>
        <w:t>• Loads all test_cases/*.yaml.</w:t>
      </w:r>
    </w:p>
    <w:p>
      <w:r>
        <w:t>• For each case, constructs the target agent, runs with input_prompt, calculates pass/fail via keyword matching or custom checkpoints.</w:t>
      </w:r>
    </w:p>
    <w:p>
      <w:r>
        <w:t>• Logs summary to logs/evaluation_results.jsonl.</w:t>
      </w:r>
    </w:p>
    <w:p>
      <w:r>
        <w:t>This mechanism underpins automated regression testing and future evolutionary optimisation.</w:t>
      </w:r>
    </w:p>
    <w:p>
      <w:pPr>
        <w:pStyle w:val="Heading2"/>
      </w:pPr>
      <w:r>
        <w:t>12  Logging &amp; Observability</w:t>
      </w:r>
    </w:p>
    <w:p>
      <w:r>
        <w:t>All Forge activities emit JSON lines in two files: agent_execution.jsonl and evaluation_results.jsonl. Fields: timestamp, run_id, step_id, component_type, event_type, data. These traces drive debugging, visual replay in UI, and guard-rail enforcement.</w:t>
      </w:r>
    </w:p>
    <w:p>
      <w:pPr>
        <w:pStyle w:val="Heading2"/>
      </w:pPr>
      <w:r>
        <w:t>13  Safety &amp; Ethics</w:t>
      </w:r>
    </w:p>
    <w:p>
      <w:r>
        <w:t>Ethical frameworks are declared in YAML and attached to agents. safety_guardrails.check_text() is invoked on generated content. The design allows pluggable policies (LLM moderation, regex, OpenAI filters, etc.).</w:t>
      </w:r>
    </w:p>
    <w:p>
      <w:pPr>
        <w:pStyle w:val="Heading2"/>
      </w:pPr>
      <w:r>
        <w:t>14  UI Workbench</w:t>
      </w:r>
    </w:p>
    <w:p>
      <w:r>
        <w:t>forge_ui.py (Streamlit) exposes: prompt box, agent selector, run button, real-time display of agent output, expandable trace viewer (future feature).</w:t>
      </w:r>
    </w:p>
    <w:p>
      <w:pPr>
        <w:pStyle w:val="Heading2"/>
      </w:pPr>
      <w:r>
        <w:t>15  Dev-Setup &amp; Deployment</w:t>
      </w:r>
    </w:p>
    <w:p>
      <w:r>
        <w:t>• Python 3.10+ recommended.</w:t>
      </w:r>
    </w:p>
    <w:p>
      <w:r>
        <w:t>• pip install -r requirements.txt.</w:t>
      </w:r>
    </w:p>
    <w:p>
      <w:r>
        <w:t>• Optional: Ollama running locally for Qwen2 model.</w:t>
      </w:r>
    </w:p>
    <w:p>
      <w:r>
        <w:t>• Docker-compose file can be added later for full stack (Ollama + ChromaDB).</w:t>
      </w:r>
    </w:p>
    <w:p>
      <w:pPr>
        <w:pStyle w:val="Heading2"/>
      </w:pPr>
      <w:r>
        <w:t>16  Contribution Guide</w:t>
      </w:r>
    </w:p>
    <w:p>
      <w:r>
        <w:t>1. Fork &amp; create feature branch.</w:t>
      </w:r>
    </w:p>
    <w:p>
      <w:r>
        <w:t>2. Run pytest and python forge_core/evaluation.py to ensure no regressions.</w:t>
      </w:r>
    </w:p>
    <w:p>
      <w:r>
        <w:t>3. Adhere to PEP-8 and add docstrings.</w:t>
      </w:r>
    </w:p>
    <w:p>
      <w:r>
        <w:t>4. Update documentation and unit tests.</w:t>
      </w:r>
    </w:p>
    <w:p>
      <w:r>
        <w:t>5. Submit PR with concise description.</w:t>
      </w:r>
    </w:p>
    <w:p>
      <w:pPr>
        <w:pStyle w:val="Heading2"/>
      </w:pPr>
      <w:r>
        <w:t>17  Roadmap &amp; Phases</w:t>
      </w:r>
    </w:p>
    <w:p>
      <w:r>
        <w:t>Phase 0 – Baseline (DONE): Manual workbench, BT engine, RAG, evaluation.</w:t>
      </w:r>
    </w:p>
    <w:p>
      <w:r>
        <w:t>Phase 1 – Sandboxing &amp; Plugin API: syscall isolation, tool marketplace.</w:t>
      </w:r>
    </w:p>
    <w:p>
      <w:r>
        <w:t>Phase 2 – Multi-Agent &amp; Coordination protocols.</w:t>
      </w:r>
    </w:p>
    <w:p>
      <w:r>
        <w:t>Phase 3 – Automated Evolution Controller (genetic search &amp; RL-HF).</w:t>
      </w:r>
    </w:p>
    <w:p>
      <w:r>
        <w:t>Phase 4 – Cloud UI, sharing hub, community contributions.</w:t>
      </w:r>
    </w:p>
    <w:p>
      <w:pPr>
        <w:pStyle w:val="Heading2"/>
      </w:pPr>
      <w:r>
        <w:t>18  Glossary</w:t>
      </w:r>
    </w:p>
    <w:p>
      <w:r>
        <w:t>• BT – Behaviour Tree.</w:t>
      </w:r>
    </w:p>
    <w:p>
      <w:r>
        <w:t>• RAG – Retrieval-Augmented Generation.</w:t>
      </w:r>
    </w:p>
    <w:p>
      <w:r>
        <w:t>• LLM – Large Language Model.</w:t>
      </w:r>
    </w:p>
    <w:p>
      <w:r>
        <w:t>• Skill – Re-usable capability triggered by agent.</w:t>
      </w:r>
    </w:p>
    <w:p>
      <w:r>
        <w:t>• Tool – Thin wrapper around an external system/API.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