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Agent Forge – Documentation &amp; YAML Source (Docs Folder + Sample Definitions)</w:t>
      </w:r>
    </w:p>
    <w:p>
      <w:r>
        <w:t>This document contains the full, detailed content of every file inside the project's `docs/` folder, as well as the sample Ethics and Team YAML definitions referenced by the system.</w:t>
      </w:r>
    </w:p>
    <w:p>
      <w:pPr>
        <w:pStyle w:val="Heading2"/>
      </w:pPr>
      <w:r>
        <w:t>definitions/ethics/basic_framework.yaml</w:t>
      </w:r>
    </w:p>
    <w:p>
      <w:pPr>
        <w:pStyle w:val="Code"/>
      </w:pPr>
      <w:r>
        <w:rPr>
          <w:rFonts w:ascii="Courier New" w:hAnsi="Courier New" w:eastAsia="Courier New"/>
          <w:sz w:val="18"/>
        </w:rPr>
        <w:t>id: basic_framework</w:t>
        <w:br/>
      </w:r>
      <w:r>
        <w:rPr>
          <w:rFonts w:ascii="Courier New" w:hAnsi="Courier New" w:eastAsia="Courier New"/>
          <w:sz w:val="18"/>
        </w:rPr>
        <w:t>description: Default ethical framework that blocks hateful or violent content</w:t>
        <w:br/>
      </w:r>
      <w:r>
        <w:rPr>
          <w:rFonts w:ascii="Courier New" w:hAnsi="Courier New" w:eastAsia="Courier New"/>
          <w:sz w:val="18"/>
        </w:rPr>
        <w:t>implementation: forge_core.safety_guardrails</w:t>
        <w:br/>
      </w:r>
      <w:r>
        <w:rPr>
          <w:rFonts w:ascii="Courier New" w:hAnsi="Courier New" w:eastAsia="Courier New"/>
          <w:sz w:val="18"/>
        </w:rPr>
        <w:t>principles:</w:t>
        <w:br/>
      </w:r>
      <w:r>
        <w:rPr>
          <w:rFonts w:ascii="Courier New" w:hAnsi="Courier New" w:eastAsia="Courier New"/>
          <w:sz w:val="18"/>
        </w:rPr>
        <w:t xml:space="preserve">  - id: no_hate</w:t>
        <w:br/>
      </w:r>
      <w:r>
        <w:rPr>
          <w:rFonts w:ascii="Courier New" w:hAnsi="Courier New" w:eastAsia="Courier New"/>
          <w:sz w:val="18"/>
        </w:rPr>
        <w:t xml:space="preserve">    statement: The agent must not generate hateful or harassing language.</w:t>
        <w:br/>
      </w:r>
      <w:r>
        <w:rPr>
          <w:rFonts w:ascii="Courier New" w:hAnsi="Courier New" w:eastAsia="Courier New"/>
          <w:sz w:val="18"/>
        </w:rPr>
        <w:t xml:space="preserve">    keywords_check:</w:t>
        <w:br/>
      </w:r>
      <w:r>
        <w:rPr>
          <w:rFonts w:ascii="Courier New" w:hAnsi="Courier New" w:eastAsia="Courier New"/>
          <w:sz w:val="18"/>
        </w:rPr>
        <w:t xml:space="preserve">      forbidden:</w:t>
        <w:br/>
      </w:r>
      <w:r>
        <w:rPr>
          <w:rFonts w:ascii="Courier New" w:hAnsi="Courier New" w:eastAsia="Courier New"/>
          <w:sz w:val="18"/>
        </w:rPr>
        <w:t xml:space="preserve">        - hate</w:t>
        <w:br/>
      </w:r>
      <w:r>
        <w:rPr>
          <w:rFonts w:ascii="Courier New" w:hAnsi="Courier New" w:eastAsia="Courier New"/>
          <w:sz w:val="18"/>
        </w:rPr>
        <w:t xml:space="preserve">        - racist</w:t>
        <w:br/>
      </w:r>
      <w:r>
        <w:rPr>
          <w:rFonts w:ascii="Courier New" w:hAnsi="Courier New" w:eastAsia="Courier New"/>
          <w:sz w:val="18"/>
        </w:rPr>
        <w:t xml:space="preserve">        - sexist</w:t>
        <w:br/>
      </w:r>
      <w:r>
        <w:rPr>
          <w:rFonts w:ascii="Courier New" w:hAnsi="Courier New" w:eastAsia="Courier New"/>
          <w:sz w:val="18"/>
        </w:rPr>
        <w:t xml:space="preserve">        - slur</w:t>
        <w:br/>
      </w:r>
      <w:r>
        <w:rPr>
          <w:rFonts w:ascii="Courier New" w:hAnsi="Courier New" w:eastAsia="Courier New"/>
          <w:sz w:val="18"/>
        </w:rPr>
        <w:t xml:space="preserve">  - id: no_violence</w:t>
        <w:br/>
      </w:r>
      <w:r>
        <w:rPr>
          <w:rFonts w:ascii="Courier New" w:hAnsi="Courier New" w:eastAsia="Courier New"/>
          <w:sz w:val="18"/>
        </w:rPr>
        <w:t xml:space="preserve">    statement: The agent must not promote or facilitate violence.</w:t>
        <w:br/>
      </w:r>
      <w:r>
        <w:rPr>
          <w:rFonts w:ascii="Courier New" w:hAnsi="Courier New" w:eastAsia="Courier New"/>
          <w:sz w:val="18"/>
        </w:rPr>
        <w:t xml:space="preserve">    keywords_check:</w:t>
        <w:br/>
      </w:r>
      <w:r>
        <w:rPr>
          <w:rFonts w:ascii="Courier New" w:hAnsi="Courier New" w:eastAsia="Courier New"/>
          <w:sz w:val="18"/>
        </w:rPr>
        <w:t xml:space="preserve">      forbidden:</w:t>
        <w:br/>
      </w:r>
      <w:r>
        <w:rPr>
          <w:rFonts w:ascii="Courier New" w:hAnsi="Courier New" w:eastAsia="Courier New"/>
          <w:sz w:val="18"/>
        </w:rPr>
        <w:t xml:space="preserve">        - bomb</w:t>
        <w:br/>
      </w:r>
      <w:r>
        <w:rPr>
          <w:rFonts w:ascii="Courier New" w:hAnsi="Courier New" w:eastAsia="Courier New"/>
          <w:sz w:val="18"/>
        </w:rPr>
        <w:t xml:space="preserve">        - kill</w:t>
        <w:br/>
      </w:r>
      <w:r>
        <w:rPr>
          <w:rFonts w:ascii="Courier New" w:hAnsi="Courier New" w:eastAsia="Courier New"/>
          <w:sz w:val="18"/>
        </w:rPr>
        <w:t xml:space="preserve">        - terrorist</w:t>
        <w:br/>
      </w:r>
      <w:r>
        <w:rPr>
          <w:rFonts w:ascii="Courier New" w:hAnsi="Courier New" w:eastAsia="Courier New"/>
          <w:sz w:val="18"/>
        </w:rPr>
        <w:t xml:space="preserve">        - attack</w:t>
        <w:br/>
      </w:r>
      <w:r>
        <w:rPr>
          <w:rFonts w:ascii="Courier New" w:hAnsi="Courier New" w:eastAsia="Courier New"/>
          <w:sz w:val="18"/>
        </w:rPr>
        <w:t xml:space="preserve">  - id: no_private_data</w:t>
        <w:br/>
      </w:r>
      <w:r>
        <w:rPr>
          <w:rFonts w:ascii="Courier New" w:hAnsi="Courier New" w:eastAsia="Courier New"/>
          <w:sz w:val="18"/>
        </w:rPr>
        <w:t xml:space="preserve">    statement: The agent must not reveal private or personal data about real individuals.</w:t>
        <w:br/>
      </w:r>
    </w:p>
    <w:p/>
    <w:p>
      <w:pPr>
        <w:pStyle w:val="Heading2"/>
      </w:pPr>
      <w:r>
        <w:t>definitions/teams/sample_team.yaml</w:t>
      </w:r>
    </w:p>
    <w:p>
      <w:pPr>
        <w:pStyle w:val="Code"/>
      </w:pPr>
      <w:r>
        <w:rPr>
          <w:rFonts w:ascii="Courier New" w:hAnsi="Courier New" w:eastAsia="Courier New"/>
          <w:sz w:val="18"/>
        </w:rPr>
        <w:t>id: math_helper_team</w:t>
        <w:br/>
      </w:r>
      <w:r>
        <w:rPr>
          <w:rFonts w:ascii="Courier New" w:hAnsi="Courier New" w:eastAsia="Courier New"/>
          <w:sz w:val="18"/>
        </w:rPr>
        <w:t>description: Demonstrates coordinator/worker pattern for simple arithmetic tasks</w:t>
        <w:br/>
      </w:r>
      <w:r>
        <w:rPr>
          <w:rFonts w:ascii="Courier New" w:hAnsi="Courier New" w:eastAsia="Courier New"/>
          <w:sz w:val="18"/>
        </w:rPr>
        <w:t>implementation: agents.coordinator_agent.CoordinatorAgent</w:t>
        <w:br/>
      </w:r>
      <w:r>
        <w:rPr>
          <w:rFonts w:ascii="Courier New" w:hAnsi="Courier New" w:eastAsia="Courier New"/>
          <w:sz w:val="18"/>
        </w:rPr>
        <w:t>coordinator_agent_id: simple_agent_v5</w:t>
        <w:br/>
      </w:r>
      <w:r>
        <w:rPr>
          <w:rFonts w:ascii="Courier New" w:hAnsi="Courier New" w:eastAsia="Courier New"/>
          <w:sz w:val="18"/>
        </w:rPr>
        <w:t>worker_agents:</w:t>
        <w:br/>
      </w:r>
      <w:r>
        <w:rPr>
          <w:rFonts w:ascii="Courier New" w:hAnsi="Courier New" w:eastAsia="Courier New"/>
          <w:sz w:val="18"/>
        </w:rPr>
        <w:t xml:space="preserve">  math_worker: simple_agent_v5</w:t>
        <w:br/>
      </w:r>
      <w:r>
        <w:rPr>
          <w:rFonts w:ascii="Courier New" w:hAnsi="Courier New" w:eastAsia="Courier New"/>
          <w:sz w:val="18"/>
        </w:rPr>
        <w:t>coordination_protocol: Hierarchical</w:t>
        <w:br/>
      </w:r>
      <w:r>
        <w:rPr>
          <w:rFonts w:ascii="Courier New" w:hAnsi="Courier New" w:eastAsia="Courier New"/>
          <w:sz w:val="18"/>
        </w:rPr>
        <w:t>shared_state_schema:</w:t>
        <w:br/>
      </w:r>
      <w:r>
        <w:rPr>
          <w:rFonts w:ascii="Courier New" w:hAnsi="Courier New" w:eastAsia="Courier New"/>
          <w:sz w:val="18"/>
        </w:rPr>
        <w:t xml:space="preserve">  type: object</w:t>
        <w:br/>
      </w:r>
      <w:r>
        <w:rPr>
          <w:rFonts w:ascii="Courier New" w:hAnsi="Courier New" w:eastAsia="Courier New"/>
          <w:sz w:val="18"/>
        </w:rPr>
        <w:t xml:space="preserve">  properties:</w:t>
        <w:br/>
      </w:r>
      <w:r>
        <w:rPr>
          <w:rFonts w:ascii="Courier New" w:hAnsi="Courier New" w:eastAsia="Courier New"/>
          <w:sz w:val="18"/>
        </w:rPr>
        <w:t xml:space="preserve">    intermediate_results:</w:t>
        <w:br/>
      </w:r>
      <w:r>
        <w:rPr>
          <w:rFonts w:ascii="Courier New" w:hAnsi="Courier New" w:eastAsia="Courier New"/>
          <w:sz w:val="18"/>
        </w:rPr>
        <w:t xml:space="preserve">      type: array</w:t>
        <w:br/>
      </w:r>
      <w:r>
        <w:rPr>
          <w:rFonts w:ascii="Courier New" w:hAnsi="Courier New" w:eastAsia="Courier New"/>
          <w:sz w:val="18"/>
        </w:rPr>
        <w:t xml:space="preserve">      items: {type: number}</w:t>
        <w:br/>
      </w:r>
    </w:p>
    <w:p/>
    <w:p>
      <w:pPr>
        <w:pStyle w:val="Heading2"/>
      </w:pPr>
      <w:r>
        <w:t>docs/architecture.md</w:t>
      </w:r>
    </w:p>
    <w:p>
      <w:pPr>
        <w:pStyle w:val="Code"/>
      </w:pPr>
      <w:r>
        <w:rPr>
          <w:rFonts w:ascii="Courier New" w:hAnsi="Courier New" w:eastAsia="Courier New"/>
          <w:sz w:val="18"/>
        </w:rPr>
        <w:t># Architecture Overview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```</w:t>
        <w:br/>
      </w:r>
      <w:r>
        <w:rPr>
          <w:rFonts w:ascii="Courier New" w:hAnsi="Courier New" w:eastAsia="Courier New"/>
          <w:sz w:val="18"/>
        </w:rPr>
        <w:t>+--------------------------+</w:t>
        <w:br/>
      </w:r>
      <w:r>
        <w:rPr>
          <w:rFonts w:ascii="Courier New" w:hAnsi="Courier New" w:eastAsia="Courier New"/>
          <w:sz w:val="18"/>
        </w:rPr>
        <w:t>|        forge_ui.py       |  ← Streamlit front-end</w:t>
        <w:br/>
      </w:r>
      <w:r>
        <w:rPr>
          <w:rFonts w:ascii="Courier New" w:hAnsi="Courier New" w:eastAsia="Courier New"/>
          <w:sz w:val="18"/>
        </w:rPr>
        <w:t>+--------------------------+</w:t>
        <w:br/>
      </w:r>
      <w:r>
        <w:rPr>
          <w:rFonts w:ascii="Courier New" w:hAnsi="Courier New" w:eastAsia="Courier New"/>
          <w:sz w:val="18"/>
        </w:rPr>
        <w:t xml:space="preserve">           ↓ HTTP / CLI</w:t>
        <w:br/>
      </w:r>
      <w:r>
        <w:rPr>
          <w:rFonts w:ascii="Courier New" w:hAnsi="Courier New" w:eastAsia="Courier New"/>
          <w:sz w:val="18"/>
        </w:rPr>
        <w:t>+--------------------------+</w:t>
        <w:br/>
      </w:r>
      <w:r>
        <w:rPr>
          <w:rFonts w:ascii="Courier New" w:hAnsi="Courier New" w:eastAsia="Courier New"/>
          <w:sz w:val="18"/>
        </w:rPr>
        <w:t>|        Agents            |  ← SimpleAgent, BTAAgent, CoordinatorAgent</w:t>
        <w:br/>
      </w:r>
      <w:r>
        <w:rPr>
          <w:rFonts w:ascii="Courier New" w:hAnsi="Courier New" w:eastAsia="Courier New"/>
          <w:sz w:val="18"/>
        </w:rPr>
        <w:t>+--------------------------+</w:t>
        <w:br/>
      </w:r>
      <w:r>
        <w:rPr>
          <w:rFonts w:ascii="Courier New" w:hAnsi="Courier New" w:eastAsia="Courier New"/>
          <w:sz w:val="18"/>
        </w:rPr>
        <w:t xml:space="preserve">           ↓ Calls</w:t>
        <w:br/>
      </w:r>
      <w:r>
        <w:rPr>
          <w:rFonts w:ascii="Courier New" w:hAnsi="Courier New" w:eastAsia="Courier New"/>
          <w:sz w:val="18"/>
        </w:rPr>
        <w:t>+--------------------------+</w:t>
        <w:br/>
      </w:r>
      <w:r>
        <w:rPr>
          <w:rFonts w:ascii="Courier New" w:hAnsi="Courier New" w:eastAsia="Courier New"/>
          <w:sz w:val="18"/>
        </w:rPr>
        <w:t>|      Skills / Tools      |  ← Capabilities that perform work</w:t>
        <w:br/>
      </w:r>
      <w:r>
        <w:rPr>
          <w:rFonts w:ascii="Courier New" w:hAnsi="Courier New" w:eastAsia="Courier New"/>
          <w:sz w:val="18"/>
        </w:rPr>
        <w:t>+--------------------------+</w:t>
        <w:br/>
      </w:r>
      <w:r>
        <w:rPr>
          <w:rFonts w:ascii="Courier New" w:hAnsi="Courier New" w:eastAsia="Courier New"/>
          <w:sz w:val="18"/>
        </w:rPr>
        <w:t xml:space="preserve">           ↓ Registry look-ups</w:t>
        <w:br/>
      </w:r>
      <w:r>
        <w:rPr>
          <w:rFonts w:ascii="Courier New" w:hAnsi="Courier New" w:eastAsia="Courier New"/>
          <w:sz w:val="18"/>
        </w:rPr>
        <w:t>+--------------------------+</w:t>
        <w:br/>
      </w:r>
      <w:r>
        <w:rPr>
          <w:rFonts w:ascii="Courier New" w:hAnsi="Courier New" w:eastAsia="Courier New"/>
          <w:sz w:val="18"/>
        </w:rPr>
        <w:t>|        forge_core        |</w:t>
        <w:br/>
      </w:r>
      <w:r>
        <w:rPr>
          <w:rFonts w:ascii="Courier New" w:hAnsi="Courier New" w:eastAsia="Courier New"/>
          <w:sz w:val="18"/>
        </w:rPr>
        <w:t>|  • ComponentRegistry     |</w:t>
        <w:br/>
      </w:r>
      <w:r>
        <w:rPr>
          <w:rFonts w:ascii="Courier New" w:hAnsi="Courier New" w:eastAsia="Courier New"/>
          <w:sz w:val="18"/>
        </w:rPr>
        <w:t>|  • AgentBuilder          |</w:t>
        <w:br/>
      </w:r>
      <w:r>
        <w:rPr>
          <w:rFonts w:ascii="Courier New" w:hAnsi="Courier New" w:eastAsia="Courier New"/>
          <w:sz w:val="18"/>
        </w:rPr>
        <w:t>|  • BehaviourTree engine  |</w:t>
        <w:br/>
      </w:r>
      <w:r>
        <w:rPr>
          <w:rFonts w:ascii="Courier New" w:hAnsi="Courier New" w:eastAsia="Courier New"/>
          <w:sz w:val="18"/>
        </w:rPr>
        <w:t>|  • Evaluation Harness    |</w:t>
        <w:br/>
      </w:r>
      <w:r>
        <w:rPr>
          <w:rFonts w:ascii="Courier New" w:hAnsi="Courier New" w:eastAsia="Courier New"/>
          <w:sz w:val="18"/>
        </w:rPr>
        <w:t>|  • Logging &amp; Guardrails  |</w:t>
        <w:br/>
      </w:r>
      <w:r>
        <w:rPr>
          <w:rFonts w:ascii="Courier New" w:hAnsi="Courier New" w:eastAsia="Courier New"/>
          <w:sz w:val="18"/>
        </w:rPr>
        <w:t>+--------------------------+</w:t>
        <w:br/>
      </w:r>
      <w:r>
        <w:rPr>
          <w:rFonts w:ascii="Courier New" w:hAnsi="Courier New" w:eastAsia="Courier New"/>
          <w:sz w:val="18"/>
        </w:rPr>
        <w:t xml:space="preserve">           ↓ I/O</w:t>
        <w:br/>
      </w:r>
      <w:r>
        <w:rPr>
          <w:rFonts w:ascii="Courier New" w:hAnsi="Courier New" w:eastAsia="Courier New"/>
          <w:sz w:val="18"/>
        </w:rPr>
        <w:t>+--------------------------+</w:t>
        <w:br/>
      </w:r>
      <w:r>
        <w:rPr>
          <w:rFonts w:ascii="Courier New" w:hAnsi="Courier New" w:eastAsia="Courier New"/>
          <w:sz w:val="18"/>
        </w:rPr>
        <w:t>|  External Services       |</w:t>
        <w:br/>
      </w:r>
      <w:r>
        <w:rPr>
          <w:rFonts w:ascii="Courier New" w:hAnsi="Courier New" w:eastAsia="Courier New"/>
          <w:sz w:val="18"/>
        </w:rPr>
        <w:t>|  • LLM via Ollama        |</w:t>
        <w:br/>
      </w:r>
      <w:r>
        <w:rPr>
          <w:rFonts w:ascii="Courier New" w:hAnsi="Courier New" w:eastAsia="Courier New"/>
          <w:sz w:val="18"/>
        </w:rPr>
        <w:t>|  • ChromaDB Vector DB    |</w:t>
        <w:br/>
      </w:r>
      <w:r>
        <w:rPr>
          <w:rFonts w:ascii="Courier New" w:hAnsi="Courier New" w:eastAsia="Courier New"/>
          <w:sz w:val="18"/>
        </w:rPr>
        <w:t>|  • DuckDuckGo API        |</w:t>
        <w:br/>
      </w:r>
      <w:r>
        <w:rPr>
          <w:rFonts w:ascii="Courier New" w:hAnsi="Courier New" w:eastAsia="Courier New"/>
          <w:sz w:val="18"/>
        </w:rPr>
        <w:t>+--------------------------+</w:t>
        <w:br/>
      </w:r>
      <w:r>
        <w:rPr>
          <w:rFonts w:ascii="Courier New" w:hAnsi="Courier New" w:eastAsia="Courier New"/>
          <w:sz w:val="18"/>
        </w:rPr>
        <w:t>```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## Data Flow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1. **Prompt** enters via CLI or UI.</w:t>
        <w:br/>
      </w:r>
      <w:r>
        <w:rPr>
          <w:rFonts w:ascii="Courier New" w:hAnsi="Courier New" w:eastAsia="Courier New"/>
          <w:sz w:val="18"/>
        </w:rPr>
        <w:t>2. UI/CLI asks `AgentBuilder` to instantiate the requested agent.</w:t>
        <w:br/>
      </w:r>
      <w:r>
        <w:rPr>
          <w:rFonts w:ascii="Courier New" w:hAnsi="Courier New" w:eastAsia="Courier New"/>
          <w:sz w:val="18"/>
        </w:rPr>
        <w:t>3. The agent runs `run(prompt)` – may tick a behaviour-tree that triggers Skills/Tools.</w:t>
        <w:br/>
      </w:r>
      <w:r>
        <w:rPr>
          <w:rFonts w:ascii="Courier New" w:hAnsi="Courier New" w:eastAsia="Courier New"/>
          <w:sz w:val="18"/>
        </w:rPr>
        <w:t>4. Each component emits a JSONL trace line (`forge_logging`).</w:t>
        <w:br/>
      </w:r>
      <w:r>
        <w:rPr>
          <w:rFonts w:ascii="Courier New" w:hAnsi="Courier New" w:eastAsia="Courier New"/>
          <w:sz w:val="18"/>
        </w:rPr>
        <w:t>5. Output is returned; Evaluation harness (optional) scores and logs results.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## Extension Points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| Layer | How to Extend |</w:t>
        <w:br/>
      </w:r>
      <w:r>
        <w:rPr>
          <w:rFonts w:ascii="Courier New" w:hAnsi="Courier New" w:eastAsia="Courier New"/>
          <w:sz w:val="18"/>
        </w:rPr>
        <w:t>|-------|--------------|</w:t>
        <w:br/>
      </w:r>
      <w:r>
        <w:rPr>
          <w:rFonts w:ascii="Courier New" w:hAnsi="Courier New" w:eastAsia="Courier New"/>
          <w:sz w:val="18"/>
        </w:rPr>
        <w:t>| **Tool** | Add a class under `capabilities/` inheriting `BaseTool`, declare YAML under `definitions/tools/`. |</w:t>
        <w:br/>
      </w:r>
      <w:r>
        <w:rPr>
          <w:rFonts w:ascii="Courier New" w:hAnsi="Courier New" w:eastAsia="Courier New"/>
          <w:sz w:val="18"/>
        </w:rPr>
        <w:t>| **Skill** | Same as Tool, but inherit `BaseSkill`, can orchestrate multiple tools. |</w:t>
        <w:br/>
      </w:r>
      <w:r>
        <w:rPr>
          <w:rFonts w:ascii="Courier New" w:hAnsi="Courier New" w:eastAsia="Courier New"/>
          <w:sz w:val="18"/>
        </w:rPr>
        <w:t>| **Agent** | Create class under `agents/`, implement `run()`; reference it in a YAML under `definitions/agents/`. |</w:t>
        <w:br/>
      </w:r>
      <w:r>
        <w:rPr>
          <w:rFonts w:ascii="Courier New" w:hAnsi="Courier New" w:eastAsia="Courier New"/>
          <w:sz w:val="18"/>
        </w:rPr>
        <w:t>| **Behaviour-Tree** | Write YAML under `strategies/` using `Sequence`, `Selector`, `Action`. |</w:t>
        <w:br/>
      </w:r>
      <w:r>
        <w:rPr>
          <w:rFonts w:ascii="Courier New" w:hAnsi="Courier New" w:eastAsia="Courier New"/>
          <w:sz w:val="18"/>
        </w:rPr>
        <w:t>| **Ethics** | Define principles &amp; keyword checks under `definitions/ethics/`, assign IDs to agents or teams. |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## Sequence Diagram (Agent with Skill)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```mermaid</w:t>
        <w:br/>
      </w:r>
      <w:r>
        <w:rPr>
          <w:rFonts w:ascii="Courier New" w:hAnsi="Courier New" w:eastAsia="Courier New"/>
          <w:sz w:val="18"/>
        </w:rPr>
        <w:t>sequenceDiagram</w:t>
        <w:br/>
      </w:r>
      <w:r>
        <w:rPr>
          <w:rFonts w:ascii="Courier New" w:hAnsi="Courier New" w:eastAsia="Courier New"/>
          <w:sz w:val="18"/>
        </w:rPr>
        <w:t xml:space="preserve">    participant UI/CLI</w:t>
        <w:br/>
      </w:r>
      <w:r>
        <w:rPr>
          <w:rFonts w:ascii="Courier New" w:hAnsi="Courier New" w:eastAsia="Courier New"/>
          <w:sz w:val="18"/>
        </w:rPr>
        <w:t xml:space="preserve">    participant Agent</w:t>
        <w:br/>
      </w:r>
      <w:r>
        <w:rPr>
          <w:rFonts w:ascii="Courier New" w:hAnsi="Courier New" w:eastAsia="Courier New"/>
          <w:sz w:val="18"/>
        </w:rPr>
        <w:t xml:space="preserve">    participant Skill</w:t>
        <w:br/>
      </w:r>
      <w:r>
        <w:rPr>
          <w:rFonts w:ascii="Courier New" w:hAnsi="Courier New" w:eastAsia="Courier New"/>
          <w:sz w:val="18"/>
        </w:rPr>
        <w:t xml:space="preserve">    participant Tool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UI/CLI-&gt;&gt;Agent: run(prompt)</w:t>
        <w:br/>
      </w:r>
      <w:r>
        <w:rPr>
          <w:rFonts w:ascii="Courier New" w:hAnsi="Courier New" w:eastAsia="Courier New"/>
          <w:sz w:val="18"/>
        </w:rPr>
        <w:t xml:space="preserve">    Agent-&gt;&gt;Skill: execute(run_id, parameters)</w:t>
        <w:br/>
      </w:r>
      <w:r>
        <w:rPr>
          <w:rFonts w:ascii="Courier New" w:hAnsi="Courier New" w:eastAsia="Courier New"/>
          <w:sz w:val="18"/>
        </w:rPr>
        <w:t xml:space="preserve">    Skill-&gt;&gt;Tool: execute(run_id, parameters)</w:t>
        <w:br/>
      </w:r>
      <w:r>
        <w:rPr>
          <w:rFonts w:ascii="Courier New" w:hAnsi="Courier New" w:eastAsia="Courier New"/>
          <w:sz w:val="18"/>
        </w:rPr>
        <w:t xml:space="preserve">    Tool--&gt;&gt;Skill: results</w:t>
        <w:br/>
      </w:r>
      <w:r>
        <w:rPr>
          <w:rFonts w:ascii="Courier New" w:hAnsi="Courier New" w:eastAsia="Courier New"/>
          <w:sz w:val="18"/>
        </w:rPr>
        <w:t xml:space="preserve">    Skill--&gt;&gt;Agent: structured data</w:t>
        <w:br/>
      </w:r>
      <w:r>
        <w:rPr>
          <w:rFonts w:ascii="Courier New" w:hAnsi="Courier New" w:eastAsia="Courier New"/>
          <w:sz w:val="18"/>
        </w:rPr>
        <w:t xml:space="preserve">    Agent--&gt;&gt;UI/CLI: final answer</w:t>
        <w:br/>
      </w:r>
      <w:r>
        <w:rPr>
          <w:rFonts w:ascii="Courier New" w:hAnsi="Courier New" w:eastAsia="Courier New"/>
          <w:sz w:val="18"/>
        </w:rPr>
        <w:t>```</w:t>
        <w:br/>
      </w:r>
    </w:p>
    <w:p/>
    <w:p>
      <w:pPr>
        <w:pStyle w:val="Heading2"/>
      </w:pPr>
      <w:r>
        <w:t>docs/getting_started.md</w:t>
      </w:r>
    </w:p>
    <w:p>
      <w:pPr>
        <w:pStyle w:val="Code"/>
      </w:pPr>
      <w:r>
        <w:rPr>
          <w:rFonts w:ascii="Courier New" w:hAnsi="Courier New" w:eastAsia="Courier New"/>
          <w:sz w:val="18"/>
        </w:rPr>
        <w:t># Getting Started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Follow this hands-on guide to spin up **Agent Forge** on your machine.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---</w:t>
        <w:br/>
      </w:r>
      <w:r>
        <w:rPr>
          <w:rFonts w:ascii="Courier New" w:hAnsi="Courier New" w:eastAsia="Courier New"/>
          <w:sz w:val="18"/>
        </w:rPr>
        <w:t>## 1. Prerequisites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* Python **3.10+**</w:t>
        <w:br/>
      </w:r>
      <w:r>
        <w:rPr>
          <w:rFonts w:ascii="Courier New" w:hAnsi="Courier New" w:eastAsia="Courier New"/>
          <w:sz w:val="18"/>
        </w:rPr>
        <w:t>* Git</w:t>
        <w:br/>
      </w:r>
      <w:r>
        <w:rPr>
          <w:rFonts w:ascii="Courier New" w:hAnsi="Courier New" w:eastAsia="Courier New"/>
          <w:sz w:val="18"/>
        </w:rPr>
        <w:t>* (Optional) [Ollama](https://ollama.ai/) running locally for offline LLMs</w:t>
        <w:br/>
      </w:r>
      <w:r>
        <w:rPr>
          <w:rFonts w:ascii="Courier New" w:hAnsi="Courier New" w:eastAsia="Courier New"/>
          <w:sz w:val="18"/>
        </w:rPr>
        <w:t>* (Optional) Docker Desktop if you prefer containerised setup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---</w:t>
        <w:br/>
      </w:r>
      <w:r>
        <w:rPr>
          <w:rFonts w:ascii="Courier New" w:hAnsi="Courier New" w:eastAsia="Courier New"/>
          <w:sz w:val="18"/>
        </w:rPr>
        <w:t>## 2. Installation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```bash</w:t>
        <w:br/>
      </w:r>
      <w:r>
        <w:rPr>
          <w:rFonts w:ascii="Courier New" w:hAnsi="Courier New" w:eastAsia="Courier New"/>
          <w:sz w:val="18"/>
        </w:rPr>
        <w:t># Clone repository</w:t>
        <w:br/>
      </w:r>
      <w:r>
        <w:rPr>
          <w:rFonts w:ascii="Courier New" w:hAnsi="Courier New" w:eastAsia="Courier New"/>
          <w:sz w:val="18"/>
        </w:rPr>
        <w:t>$ git clone https://github.com/your-org/agent-forge.git</w:t>
        <w:br/>
      </w:r>
      <w:r>
        <w:rPr>
          <w:rFonts w:ascii="Courier New" w:hAnsi="Courier New" w:eastAsia="Courier New"/>
          <w:sz w:val="18"/>
        </w:rPr>
        <w:t>$ cd agent-forge/agent_forge_project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 Create virtual environment</w:t>
        <w:br/>
      </w:r>
      <w:r>
        <w:rPr>
          <w:rFonts w:ascii="Courier New" w:hAnsi="Courier New" w:eastAsia="Courier New"/>
          <w:sz w:val="18"/>
        </w:rPr>
        <w:t>$ python -m venv .venv &amp;&amp; source .venv/bin/activate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 Install Python dependencies</w:t>
        <w:br/>
      </w:r>
      <w:r>
        <w:rPr>
          <w:rFonts w:ascii="Courier New" w:hAnsi="Courier New" w:eastAsia="Courier New"/>
          <w:sz w:val="18"/>
        </w:rPr>
        <w:t>$ pip install -r requirements.txt</w:t>
        <w:br/>
      </w:r>
      <w:r>
        <w:rPr>
          <w:rFonts w:ascii="Courier New" w:hAnsi="Courier New" w:eastAsia="Courier New"/>
          <w:sz w:val="18"/>
        </w:rPr>
        <w:t>```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If you plan to hack on documentation: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```bash</w:t>
        <w:br/>
      </w:r>
      <w:r>
        <w:rPr>
          <w:rFonts w:ascii="Courier New" w:hAnsi="Courier New" w:eastAsia="Courier New"/>
          <w:sz w:val="18"/>
        </w:rPr>
        <w:t>$ pip install mkdocs-material mkdocs-mermaid2-plugin</w:t>
        <w:br/>
      </w:r>
      <w:r>
        <w:rPr>
          <w:rFonts w:ascii="Courier New" w:hAnsi="Courier New" w:eastAsia="Courier New"/>
          <w:sz w:val="18"/>
        </w:rPr>
        <w:t>```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---</w:t>
        <w:br/>
      </w:r>
      <w:r>
        <w:rPr>
          <w:rFonts w:ascii="Courier New" w:hAnsi="Courier New" w:eastAsia="Courier New"/>
          <w:sz w:val="18"/>
        </w:rPr>
        <w:t>## 3. Configuration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Global settings live in **config.yaml** – update LLM model names or vector-store path as needed: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```yaml</w:t>
        <w:br/>
      </w:r>
      <w:r>
        <w:rPr>
          <w:rFonts w:ascii="Courier New" w:hAnsi="Courier New" w:eastAsia="Courier New"/>
          <w:sz w:val="18"/>
        </w:rPr>
        <w:t>ollama_api_url: "http://localhost:11434/api/generate"</w:t>
        <w:br/>
      </w:r>
      <w:r>
        <w:rPr>
          <w:rFonts w:ascii="Courier New" w:hAnsi="Courier New" w:eastAsia="Courier New"/>
          <w:sz w:val="18"/>
        </w:rPr>
        <w:t>vector_store_path: "./chroma_db"</w:t>
        <w:br/>
      </w:r>
      <w:r>
        <w:rPr>
          <w:rFonts w:ascii="Courier New" w:hAnsi="Courier New" w:eastAsia="Courier New"/>
          <w:sz w:val="18"/>
        </w:rPr>
        <w:t>log_level: INFO</w:t>
        <w:br/>
      </w:r>
      <w:r>
        <w:rPr>
          <w:rFonts w:ascii="Courier New" w:hAnsi="Courier New" w:eastAsia="Courier New"/>
          <w:sz w:val="18"/>
        </w:rPr>
        <w:t>```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---</w:t>
        <w:br/>
      </w:r>
      <w:r>
        <w:rPr>
          <w:rFonts w:ascii="Courier New" w:hAnsi="Courier New" w:eastAsia="Courier New"/>
          <w:sz w:val="18"/>
        </w:rPr>
        <w:t>## 4. Run Your First Agent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```bash</w:t>
        <w:br/>
      </w:r>
      <w:r>
        <w:rPr>
          <w:rFonts w:ascii="Courier New" w:hAnsi="Courier New" w:eastAsia="Courier New"/>
          <w:sz w:val="18"/>
        </w:rPr>
        <w:t># Echo agent smoke test</w:t>
        <w:br/>
      </w:r>
      <w:r>
        <w:rPr>
          <w:rFonts w:ascii="Courier New" w:hAnsi="Courier New" w:eastAsia="Courier New"/>
          <w:sz w:val="18"/>
        </w:rPr>
        <w:t>$ python run_forge.py --agent simple_agent_v5 --prompt "Hello, Forge!"</w:t>
        <w:br/>
      </w:r>
      <w:r>
        <w:rPr>
          <w:rFonts w:ascii="Courier New" w:hAnsi="Courier New" w:eastAsia="Courier New"/>
          <w:sz w:val="18"/>
        </w:rPr>
        <w:t># → Should print: ECHO: Hello, Forge!</w:t>
        <w:br/>
      </w:r>
      <w:r>
        <w:rPr>
          <w:rFonts w:ascii="Courier New" w:hAnsi="Courier New" w:eastAsia="Courier New"/>
          <w:sz w:val="18"/>
        </w:rPr>
        <w:t>```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Launch Streamlit UI: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```bash</w:t>
        <w:br/>
      </w:r>
      <w:r>
        <w:rPr>
          <w:rFonts w:ascii="Courier New" w:hAnsi="Courier New" w:eastAsia="Courier New"/>
          <w:sz w:val="18"/>
        </w:rPr>
        <w:t>$ streamlit run forge_ui.py</w:t>
        <w:br/>
      </w:r>
      <w:r>
        <w:rPr>
          <w:rFonts w:ascii="Courier New" w:hAnsi="Courier New" w:eastAsia="Courier New"/>
          <w:sz w:val="18"/>
        </w:rPr>
        <w:t>```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---</w:t>
        <w:br/>
      </w:r>
      <w:r>
        <w:rPr>
          <w:rFonts w:ascii="Courier New" w:hAnsi="Courier New" w:eastAsia="Courier New"/>
          <w:sz w:val="18"/>
        </w:rPr>
        <w:t>## 5. Adding a New Skill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1. Create `capabilities/my_skill.py` inheriting `BaseSkill`.</w:t>
        <w:br/>
      </w:r>
      <w:r>
        <w:rPr>
          <w:rFonts w:ascii="Courier New" w:hAnsi="Courier New" w:eastAsia="Courier New"/>
          <w:sz w:val="18"/>
        </w:rPr>
        <w:t>2. Define its YAML under `definitions/skills/my_skill.yaml`.</w:t>
        <w:br/>
      </w:r>
      <w:r>
        <w:rPr>
          <w:rFonts w:ascii="Courier New" w:hAnsi="Courier New" w:eastAsia="Courier New"/>
          <w:sz w:val="18"/>
        </w:rPr>
        <w:t>3. List the skill ID in the target agent's `allowed_skills` array.</w:t>
        <w:br/>
      </w:r>
      <w:r>
        <w:rPr>
          <w:rFonts w:ascii="Courier New" w:hAnsi="Courier New" w:eastAsia="Courier New"/>
          <w:sz w:val="18"/>
        </w:rPr>
        <w:t>4. Re-run the agent – the registry auto-reloads on startup.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---</w:t>
        <w:br/>
      </w:r>
      <w:r>
        <w:rPr>
          <w:rFonts w:ascii="Courier New" w:hAnsi="Courier New" w:eastAsia="Courier New"/>
          <w:sz w:val="18"/>
        </w:rPr>
        <w:t>## 6. Running Tests &amp; Evaluation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```bash</w:t>
        <w:br/>
      </w:r>
      <w:r>
        <w:rPr>
          <w:rFonts w:ascii="Courier New" w:hAnsi="Courier New" w:eastAsia="Courier New"/>
          <w:sz w:val="18"/>
        </w:rPr>
        <w:t># Install test deps</w:t>
        <w:br/>
      </w:r>
      <w:r>
        <w:rPr>
          <w:rFonts w:ascii="Courier New" w:hAnsi="Courier New" w:eastAsia="Courier New"/>
          <w:sz w:val="18"/>
        </w:rPr>
        <w:t>$ pip install pytest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 Execute all test cases</w:t>
        <w:br/>
      </w:r>
      <w:r>
        <w:rPr>
          <w:rFonts w:ascii="Courier New" w:hAnsi="Courier New" w:eastAsia="Courier New"/>
          <w:sz w:val="18"/>
        </w:rPr>
        <w:t>$ pytest -q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 Run evaluation harness against YAML test cases</w:t>
        <w:br/>
      </w:r>
      <w:r>
        <w:rPr>
          <w:rFonts w:ascii="Courier New" w:hAnsi="Courier New" w:eastAsia="Courier New"/>
          <w:sz w:val="18"/>
        </w:rPr>
        <w:t>$ python -m forge_core.evaluation</w:t>
        <w:br/>
      </w:r>
      <w:r>
        <w:rPr>
          <w:rFonts w:ascii="Courier New" w:hAnsi="Courier New" w:eastAsia="Courier New"/>
          <w:sz w:val="18"/>
        </w:rPr>
        <w:t>```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JSONL results are written to **logs/evaluation_results.jsonl**.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---</w:t>
        <w:br/>
      </w:r>
      <w:r>
        <w:rPr>
          <w:rFonts w:ascii="Courier New" w:hAnsi="Courier New" w:eastAsia="Courier New"/>
          <w:sz w:val="18"/>
        </w:rPr>
        <w:t>## 7. Troubleshooting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| Symptom | Remedy |</w:t>
        <w:br/>
      </w:r>
      <w:r>
        <w:rPr>
          <w:rFonts w:ascii="Courier New" w:hAnsi="Courier New" w:eastAsia="Courier New"/>
          <w:sz w:val="18"/>
        </w:rPr>
        <w:t>|---------|--------|</w:t>
        <w:br/>
      </w:r>
      <w:r>
        <w:rPr>
          <w:rFonts w:ascii="Courier New" w:hAnsi="Courier New" w:eastAsia="Courier New"/>
          <w:sz w:val="18"/>
        </w:rPr>
        <w:t>| `ModuleNotFoundError` for a capability | Check `implementation:` dotted path in YAML, ensure file is on `PYTHONPATH`. |</w:t>
        <w:br/>
      </w:r>
      <w:r>
        <w:rPr>
          <w:rFonts w:ascii="Courier New" w:hAnsi="Courier New" w:eastAsia="Courier New"/>
          <w:sz w:val="18"/>
        </w:rPr>
        <w:t>| Empty response from agent | Look at `logs/agent_execution.jsonl` for detailed trace. |</w:t>
        <w:br/>
      </w:r>
      <w:r>
        <w:rPr>
          <w:rFonts w:ascii="Courier New" w:hAnsi="Courier New" w:eastAsia="Courier New"/>
          <w:sz w:val="18"/>
        </w:rPr>
        <w:t>| ChromaDB errors | Delete `chroma_db/` folder and re-initialise, or ensure correct embedding model is configured. |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If stuck, open an issue on GitHub with logs attached.</w:t>
        <w:br/>
      </w:r>
    </w:p>
    <w:p/>
    <w:p>
      <w:pPr>
        <w:pStyle w:val="Heading2"/>
      </w:pPr>
      <w:r>
        <w:t>docs/index.md</w:t>
      </w:r>
    </w:p>
    <w:p>
      <w:pPr>
        <w:pStyle w:val="Code"/>
      </w:pPr>
      <w:r>
        <w:rPr>
          <w:rFonts w:ascii="Courier New" w:hAnsi="Courier New" w:eastAsia="Courier New"/>
          <w:sz w:val="18"/>
        </w:rPr>
        <w:t># Agent Forge Documentation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Welcome to **Agent Forge** – an open-source workbench for creating, testing and evolving AI agents.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## Key Features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* **Modular Components** – Agents, Skills, Tools, Ethics, Teams, Strategies all declared in YAML and validated by Pydantic.</w:t>
        <w:br/>
      </w:r>
      <w:r>
        <w:rPr>
          <w:rFonts w:ascii="Courier New" w:hAnsi="Courier New" w:eastAsia="Courier New"/>
          <w:sz w:val="18"/>
        </w:rPr>
        <w:t>* **Behaviour-Tree Engine** – Plug agent logic together with declarative control-flow.</w:t>
        <w:br/>
      </w:r>
      <w:r>
        <w:rPr>
          <w:rFonts w:ascii="Courier New" w:hAnsi="Courier New" w:eastAsia="Courier New"/>
          <w:sz w:val="18"/>
        </w:rPr>
        <w:t>* **Retrieval-Augmented Generation** – Out-of-the-box document chunking and ChromaDB vector store.</w:t>
        <w:br/>
      </w:r>
      <w:r>
        <w:rPr>
          <w:rFonts w:ascii="Courier New" w:hAnsi="Courier New" w:eastAsia="Courier New"/>
          <w:sz w:val="18"/>
        </w:rPr>
        <w:t>* **Evaluation Harness** – Batch test-cases, JSONL logs, LLM-based judging, evolutionary search.</w:t>
        <w:br/>
      </w:r>
      <w:r>
        <w:rPr>
          <w:rFonts w:ascii="Courier New" w:hAnsi="Courier New" w:eastAsia="Courier New"/>
          <w:sz w:val="18"/>
        </w:rPr>
        <w:t>* **Streamlit UI** – Prompt, run, and inspect traces in real-time.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## Quick-Start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```bash</w:t>
        <w:br/>
      </w:r>
      <w:r>
        <w:rPr>
          <w:rFonts w:ascii="Courier New" w:hAnsi="Courier New" w:eastAsia="Courier New"/>
          <w:sz w:val="18"/>
        </w:rPr>
        <w:t># 1. Clone &amp; create virtual-env</w:t>
        <w:br/>
      </w:r>
      <w:r>
        <w:rPr>
          <w:rFonts w:ascii="Courier New" w:hAnsi="Courier New" w:eastAsia="Courier New"/>
          <w:sz w:val="18"/>
        </w:rPr>
        <w:t>$ git clone https://github.com/your-org/agent-forge.git &amp;&amp; cd agent-forge</w:t>
        <w:br/>
      </w:r>
      <w:r>
        <w:rPr>
          <w:rFonts w:ascii="Courier New" w:hAnsi="Courier New" w:eastAsia="Courier New"/>
          <w:sz w:val="18"/>
        </w:rPr>
        <w:t>$ python -m venv .venv &amp;&amp; source .venv/bin/activate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 2. Install dependencies</w:t>
        <w:br/>
      </w:r>
      <w:r>
        <w:rPr>
          <w:rFonts w:ascii="Courier New" w:hAnsi="Courier New" w:eastAsia="Courier New"/>
          <w:sz w:val="18"/>
        </w:rPr>
        <w:t>$ pip install -r requirements.txt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 3. Run a smoke-test agent</w:t>
        <w:br/>
      </w:r>
      <w:r>
        <w:rPr>
          <w:rFonts w:ascii="Courier New" w:hAnsi="Courier New" w:eastAsia="Courier New"/>
          <w:sz w:val="18"/>
        </w:rPr>
        <w:t>$ python run_forge.py --agent simple_agent_v5 --prompt "2 + 2?"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 4. Launch the UI</w:t>
        <w:br/>
      </w:r>
      <w:r>
        <w:rPr>
          <w:rFonts w:ascii="Courier New" w:hAnsi="Courier New" w:eastAsia="Courier New"/>
          <w:sz w:val="18"/>
        </w:rPr>
        <w:t>$ streamlit run forge_ui.py</w:t>
        <w:br/>
      </w:r>
      <w:r>
        <w:rPr>
          <w:rFonts w:ascii="Courier New" w:hAnsi="Courier New" w:eastAsia="Courier New"/>
          <w:sz w:val="18"/>
        </w:rPr>
        <w:t>```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## Repository Layout (excerpt)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```</w:t>
        <w:br/>
      </w:r>
      <w:r>
        <w:rPr>
          <w:rFonts w:ascii="Courier New" w:hAnsi="Courier New" w:eastAsia="Courier New"/>
          <w:sz w:val="18"/>
        </w:rPr>
        <w:t>agent_forge_project/</w:t>
        <w:br/>
      </w:r>
      <w:r>
        <w:rPr>
          <w:rFonts w:ascii="Courier New" w:hAnsi="Courier New" w:eastAsia="Courier New"/>
          <w:sz w:val="18"/>
        </w:rPr>
        <w:t>├─ forge_core/         # engines &amp; utilities</w:t>
        <w:br/>
      </w:r>
      <w:r>
        <w:rPr>
          <w:rFonts w:ascii="Courier New" w:hAnsi="Courier New" w:eastAsia="Courier New"/>
          <w:sz w:val="18"/>
        </w:rPr>
        <w:t>├─ capabilities/       # Skills &amp; Tools</w:t>
        <w:br/>
      </w:r>
      <w:r>
        <w:rPr>
          <w:rFonts w:ascii="Courier New" w:hAnsi="Courier New" w:eastAsia="Courier New"/>
          <w:sz w:val="18"/>
        </w:rPr>
        <w:t>├─ agents/             # Agent classes</w:t>
        <w:br/>
      </w:r>
      <w:r>
        <w:rPr>
          <w:rFonts w:ascii="Courier New" w:hAnsi="Courier New" w:eastAsia="Courier New"/>
          <w:sz w:val="18"/>
        </w:rPr>
        <w:t>├─ definitions/        # YAML configuration files</w:t>
        <w:br/>
      </w:r>
      <w:r>
        <w:rPr>
          <w:rFonts w:ascii="Courier New" w:hAnsi="Courier New" w:eastAsia="Courier New"/>
          <w:sz w:val="18"/>
        </w:rPr>
        <w:t>├─ strategies/         # Behaviour-Tree YAMLs</w:t>
        <w:br/>
      </w:r>
      <w:r>
        <w:rPr>
          <w:rFonts w:ascii="Courier New" w:hAnsi="Courier New" w:eastAsia="Courier New"/>
          <w:sz w:val="18"/>
        </w:rPr>
        <w:t>├─ test_cases/         # Automated tests</w:t>
        <w:br/>
      </w:r>
      <w:r>
        <w:rPr>
          <w:rFonts w:ascii="Courier New" w:hAnsi="Courier New" w:eastAsia="Courier New"/>
          <w:sz w:val="18"/>
        </w:rPr>
        <w:t>└─ docs/               # This documentation site</w:t>
        <w:br/>
      </w:r>
      <w:r>
        <w:rPr>
          <w:rFonts w:ascii="Courier New" w:hAnsi="Courier New" w:eastAsia="Courier New"/>
          <w:sz w:val="18"/>
        </w:rPr>
        <w:t>```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## Navigating the Docs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* [Architecture](architecture.md) – Deep dive into layers &amp; data-flow.</w:t>
        <w:br/>
      </w:r>
      <w:r>
        <w:rPr>
          <w:rFonts w:ascii="Courier New" w:hAnsi="Courier New" w:eastAsia="Courier New"/>
          <w:sz w:val="18"/>
        </w:rPr>
        <w:t>* [Getting Started](getting_started.md) – Installation, configuration, and first agent.</w:t>
        <w:br/>
      </w:r>
      <w:r>
        <w:rPr>
          <w:rFonts w:ascii="Courier New" w:hAnsi="Courier New" w:eastAsia="Courier New"/>
          <w:sz w:val="18"/>
        </w:rPr>
        <w:t>* Evaluation, RAG, Extending, Roadmap (coming soon)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&gt; Tip: Build the docs locally with **mkdocs-material**:</w:t>
        <w:br/>
      </w:r>
      <w:r>
        <w:rPr>
          <w:rFonts w:ascii="Courier New" w:hAnsi="Courier New" w:eastAsia="Courier New"/>
          <w:sz w:val="18"/>
        </w:rPr>
        <w:t>&gt;</w:t>
        <w:br/>
      </w:r>
      <w:r>
        <w:rPr>
          <w:rFonts w:ascii="Courier New" w:hAnsi="Courier New" w:eastAsia="Courier New"/>
          <w:sz w:val="18"/>
        </w:rPr>
        <w:t>&gt; ```bash</w:t>
        <w:br/>
      </w:r>
      <w:r>
        <w:rPr>
          <w:rFonts w:ascii="Courier New" w:hAnsi="Courier New" w:eastAsia="Courier New"/>
          <w:sz w:val="18"/>
        </w:rPr>
        <w:t>&gt; pip install mkdocs-material</w:t>
        <w:br/>
      </w:r>
      <w:r>
        <w:rPr>
          <w:rFonts w:ascii="Courier New" w:hAnsi="Courier New" w:eastAsia="Courier New"/>
          <w:sz w:val="18"/>
        </w:rPr>
        <w:t>&gt; mkdocs serve</w:t>
        <w:br/>
      </w:r>
      <w:r>
        <w:rPr>
          <w:rFonts w:ascii="Courier New" w:hAnsi="Courier New" w:eastAsia="Courier New"/>
          <w:sz w:val="18"/>
        </w:rPr>
        <w:t>&gt; ```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