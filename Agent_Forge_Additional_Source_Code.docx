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Agent Forge – Additional / Previously Omitted Source Files</w:t>
      </w:r>
    </w:p>
    <w:p>
      <w:r>
        <w:t>This addendum captures files that were not included in the initial full-source document, plus optional stubs referenced by the project (docs and sample YAMLs).</w:t>
      </w:r>
    </w:p>
    <w:p>
      <w:pPr>
        <w:pStyle w:val="Heading2"/>
      </w:pPr>
      <w:r>
        <w:t>genscr1.py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import os, textwrap, json, yaml, sys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base_path = 'agent_forge_project'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file_contents = {</w:t>
        <w:br/>
      </w:r>
      <w:r>
        <w:rPr>
          <w:rFonts w:ascii="Courier New" w:hAnsi="Courier New" w:eastAsia="Courier New"/>
          <w:sz w:val="18"/>
        </w:rPr>
        <w:t xml:space="preserve">    # Root level files</w:t>
        <w:br/>
      </w:r>
      <w:r>
        <w:rPr>
          <w:rFonts w:ascii="Courier New" w:hAnsi="Courier New" w:eastAsia="Courier New"/>
          <w:sz w:val="18"/>
        </w:rPr>
        <w:t xml:space="preserve">    'README.md': textwrap.dedent('''</w:t>
        <w:br/>
      </w:r>
      <w:r>
        <w:rPr>
          <w:rFonts w:ascii="Courier New" w:hAnsi="Courier New" w:eastAsia="Courier New"/>
          <w:sz w:val="18"/>
        </w:rPr>
        <w:t xml:space="preserve">        # Agent Forge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Agent Forge is a modular, extensible workbench for designing, building, testing and evolving AI agents.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This repository provides a complete baseline implementation covering: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* Declarative component definitions (agents, skills, tools, ethics, teams).</w:t>
        <w:br/>
      </w:r>
      <w:r>
        <w:rPr>
          <w:rFonts w:ascii="Courier New" w:hAnsi="Courier New" w:eastAsia="Courier New"/>
          <w:sz w:val="18"/>
        </w:rPr>
        <w:t xml:space="preserve">        * A Behaviour Tree (BT) strategy engine.</w:t>
        <w:br/>
      </w:r>
      <w:r>
        <w:rPr>
          <w:rFonts w:ascii="Courier New" w:hAnsi="Courier New" w:eastAsia="Courier New"/>
          <w:sz w:val="18"/>
        </w:rPr>
        <w:t xml:space="preserve">        * Basic Retrieval-Augmented Generation (RAG) support.</w:t>
        <w:br/>
      </w:r>
      <w:r>
        <w:rPr>
          <w:rFonts w:ascii="Courier New" w:hAnsi="Courier New" w:eastAsia="Courier New"/>
          <w:sz w:val="18"/>
        </w:rPr>
        <w:t xml:space="preserve">        * An evaluation harness with structured logging and trace analysis.</w:t>
        <w:br/>
      </w:r>
      <w:r>
        <w:rPr>
          <w:rFonts w:ascii="Courier New" w:hAnsi="Courier New" w:eastAsia="Courier New"/>
          <w:sz w:val="18"/>
        </w:rPr>
        <w:t xml:space="preserve">        * A Streamlit UI for manual experimentation.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## Quick start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```bash</w:t>
        <w:br/>
      </w:r>
      <w:r>
        <w:rPr>
          <w:rFonts w:ascii="Courier New" w:hAnsi="Courier New" w:eastAsia="Courier New"/>
          <w:sz w:val="18"/>
        </w:rPr>
        <w:t xml:space="preserve">        python -m venv .venv &amp;&amp; source .venv/bin/activate  # or activate on Windows</w:t>
        <w:br/>
      </w:r>
      <w:r>
        <w:rPr>
          <w:rFonts w:ascii="Courier New" w:hAnsi="Courier New" w:eastAsia="Courier New"/>
          <w:sz w:val="18"/>
        </w:rPr>
        <w:t xml:space="preserve">        pip install -r requirements.txt</w:t>
        <w:br/>
      </w:r>
      <w:r>
        <w:rPr>
          <w:rFonts w:ascii="Courier New" w:hAnsi="Courier New" w:eastAsia="Courier New"/>
          <w:sz w:val="18"/>
        </w:rPr>
        <w:t xml:space="preserve">        python run_forge.py --agent simple_agent_v5 --prompt "2 + 2?"</w:t>
        <w:br/>
      </w:r>
      <w:r>
        <w:rPr>
          <w:rFonts w:ascii="Courier New" w:hAnsi="Courier New" w:eastAsia="Courier New"/>
          <w:sz w:val="18"/>
        </w:rPr>
        <w:t xml:space="preserve">        ```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See the `docs/` folder and inline code comments for full details.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'requirements.txt': textwrap.dedent('''</w:t>
        <w:br/>
      </w:r>
      <w:r>
        <w:rPr>
          <w:rFonts w:ascii="Courier New" w:hAnsi="Courier New" w:eastAsia="Courier New"/>
          <w:sz w:val="18"/>
        </w:rPr>
        <w:t xml:space="preserve">        PyYAML&gt;=6.0</w:t>
        <w:br/>
      </w:r>
      <w:r>
        <w:rPr>
          <w:rFonts w:ascii="Courier New" w:hAnsi="Courier New" w:eastAsia="Courier New"/>
          <w:sz w:val="18"/>
        </w:rPr>
        <w:t xml:space="preserve">        pydantic&gt;=2.5</w:t>
        <w:br/>
      </w:r>
      <w:r>
        <w:rPr>
          <w:rFonts w:ascii="Courier New" w:hAnsi="Courier New" w:eastAsia="Courier New"/>
          <w:sz w:val="18"/>
        </w:rPr>
        <w:t xml:space="preserve">        requests&gt;=2.31</w:t>
        <w:br/>
      </w:r>
      <w:r>
        <w:rPr>
          <w:rFonts w:ascii="Courier New" w:hAnsi="Courier New" w:eastAsia="Courier New"/>
          <w:sz w:val="18"/>
        </w:rPr>
        <w:t xml:space="preserve">        streamlit&gt;=1.30</w:t>
        <w:br/>
      </w:r>
      <w:r>
        <w:rPr>
          <w:rFonts w:ascii="Courier New" w:hAnsi="Courier New" w:eastAsia="Courier New"/>
          <w:sz w:val="18"/>
        </w:rPr>
        <w:t xml:space="preserve">        langchain&gt;=0.1</w:t>
        <w:br/>
      </w:r>
      <w:r>
        <w:rPr>
          <w:rFonts w:ascii="Courier New" w:hAnsi="Courier New" w:eastAsia="Courier New"/>
          <w:sz w:val="18"/>
        </w:rPr>
        <w:t xml:space="preserve">        langchain-community&gt;=0.0.20</w:t>
        <w:br/>
      </w:r>
      <w:r>
        <w:rPr>
          <w:rFonts w:ascii="Courier New" w:hAnsi="Courier New" w:eastAsia="Courier New"/>
          <w:sz w:val="18"/>
        </w:rPr>
        <w:t xml:space="preserve">        langchain-ollama&gt;=0.1</w:t>
        <w:br/>
      </w:r>
      <w:r>
        <w:rPr>
          <w:rFonts w:ascii="Courier New" w:hAnsi="Courier New" w:eastAsia="Courier New"/>
          <w:sz w:val="18"/>
        </w:rPr>
        <w:t xml:space="preserve">        duckduckgo-search&gt;=5.0</w:t>
        <w:br/>
      </w:r>
      <w:r>
        <w:rPr>
          <w:rFonts w:ascii="Courier New" w:hAnsi="Courier New" w:eastAsia="Courier New"/>
          <w:sz w:val="18"/>
        </w:rPr>
        <w:t xml:space="preserve">        pypdf&gt;=4.0</w:t>
        <w:br/>
      </w:r>
      <w:r>
        <w:rPr>
          <w:rFonts w:ascii="Courier New" w:hAnsi="Courier New" w:eastAsia="Courier New"/>
          <w:sz w:val="18"/>
        </w:rPr>
        <w:t xml:space="preserve">        langchain-text-splitters&gt;=0.0.1</w:t>
        <w:br/>
      </w:r>
      <w:r>
        <w:rPr>
          <w:rFonts w:ascii="Courier New" w:hAnsi="Courier New" w:eastAsia="Courier New"/>
          <w:sz w:val="18"/>
        </w:rPr>
        <w:t xml:space="preserve">        chromadb&gt;=0.4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'config.yaml': textwrap.dedent('''</w:t>
        <w:br/>
      </w:r>
      <w:r>
        <w:rPr>
          <w:rFonts w:ascii="Courier New" w:hAnsi="Courier New" w:eastAsia="Courier New"/>
          <w:sz w:val="18"/>
        </w:rPr>
        <w:t xml:space="preserve">        # Global Forge Settings</w:t>
        <w:br/>
      </w:r>
      <w:r>
        <w:rPr>
          <w:rFonts w:ascii="Courier New" w:hAnsi="Courier New" w:eastAsia="Courier New"/>
          <w:sz w:val="18"/>
        </w:rPr>
        <w:t xml:space="preserve">        ollama_api_url: "http://localhost:11434/api/generate"</w:t>
        <w:br/>
      </w:r>
      <w:r>
        <w:rPr>
          <w:rFonts w:ascii="Courier New" w:hAnsi="Courier New" w:eastAsia="Courier New"/>
          <w:sz w:val="18"/>
        </w:rPr>
        <w:t xml:space="preserve">        ollama_embedding_url: "http://localhost:11434"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default_generation_model: "qwen2"</w:t>
        <w:br/>
      </w:r>
      <w:r>
        <w:rPr>
          <w:rFonts w:ascii="Courier New" w:hAnsi="Courier New" w:eastAsia="Courier New"/>
          <w:sz w:val="18"/>
        </w:rPr>
        <w:t xml:space="preserve">        default_embedding_model: "nomic-embed-text"</w:t>
        <w:br/>
      </w:r>
      <w:r>
        <w:rPr>
          <w:rFonts w:ascii="Courier New" w:hAnsi="Courier New" w:eastAsia="Courier New"/>
          <w:sz w:val="18"/>
        </w:rPr>
        <w:t xml:space="preserve">        default_llm_judge_model: "qwen2"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vector_store_path: "./chroma_db"</w:t>
        <w:br/>
      </w:r>
      <w:r>
        <w:rPr>
          <w:rFonts w:ascii="Courier New" w:hAnsi="Courier New" w:eastAsia="Courier New"/>
          <w:sz w:val="18"/>
        </w:rPr>
        <w:t xml:space="preserve">        vector_store_collection: "agent_forge_docs"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log_level: INFO</w:t>
        <w:br/>
      </w:r>
      <w:r>
        <w:rPr>
          <w:rFonts w:ascii="Courier New" w:hAnsi="Courier New" w:eastAsia="Courier New"/>
          <w:sz w:val="18"/>
        </w:rPr>
        <w:t xml:space="preserve">        agent_log_file: "logs/agent_execution.jsonl"</w:t>
        <w:br/>
      </w:r>
      <w:r>
        <w:rPr>
          <w:rFonts w:ascii="Courier New" w:hAnsi="Courier New" w:eastAsia="Courier New"/>
          <w:sz w:val="18"/>
        </w:rPr>
        <w:t xml:space="preserve">        evaluation_log_file: "logs/evaluation_results.jsonl"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definitions_base_path: "definitions"</w:t>
        <w:br/>
      </w:r>
      <w:r>
        <w:rPr>
          <w:rFonts w:ascii="Courier New" w:hAnsi="Courier New" w:eastAsia="Courier New"/>
          <w:sz w:val="18"/>
        </w:rPr>
        <w:t xml:space="preserve">        strategies_base_path: "strategies"</w:t>
        <w:br/>
      </w:r>
      <w:r>
        <w:rPr>
          <w:rFonts w:ascii="Courier New" w:hAnsi="Courier New" w:eastAsia="Courier New"/>
          <w:sz w:val="18"/>
        </w:rPr>
        <w:t xml:space="preserve">        test_cases_base_path: "test_cases"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'.gitignore': textwrap.dedent('''</w:t>
        <w:br/>
      </w:r>
      <w:r>
        <w:rPr>
          <w:rFonts w:ascii="Courier New" w:hAnsi="Courier New" w:eastAsia="Courier New"/>
          <w:sz w:val="18"/>
        </w:rPr>
        <w:t xml:space="preserve">        __pycache__/</w:t>
        <w:br/>
      </w:r>
      <w:r>
        <w:rPr>
          <w:rFonts w:ascii="Courier New" w:hAnsi="Courier New" w:eastAsia="Courier New"/>
          <w:sz w:val="18"/>
        </w:rPr>
        <w:t xml:space="preserve">        .venv/</w:t>
        <w:br/>
      </w:r>
      <w:r>
        <w:rPr>
          <w:rFonts w:ascii="Courier New" w:hAnsi="Courier New" w:eastAsia="Courier New"/>
          <w:sz w:val="18"/>
        </w:rPr>
        <w:t xml:space="preserve">        *.pyc</w:t>
        <w:br/>
      </w:r>
      <w:r>
        <w:rPr>
          <w:rFonts w:ascii="Courier New" w:hAnsi="Courier New" w:eastAsia="Courier New"/>
          <w:sz w:val="18"/>
        </w:rPr>
        <w:t xml:space="preserve">        logs/</w:t>
        <w:br/>
      </w:r>
      <w:r>
        <w:rPr>
          <w:rFonts w:ascii="Courier New" w:hAnsi="Courier New" w:eastAsia="Courier New"/>
          <w:sz w:val="18"/>
        </w:rPr>
        <w:t xml:space="preserve">        chroma_db/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# ---------------- forge_core ----------------</w:t>
        <w:br/>
      </w:r>
      <w:r>
        <w:rPr>
          <w:rFonts w:ascii="Courier New" w:hAnsi="Courier New" w:eastAsia="Courier New"/>
          <w:sz w:val="18"/>
        </w:rPr>
        <w:t xml:space="preserve">    'forge_core/__init__.py': '"""Core logic package for Agent Forge.""\n',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'forge_core/schemas.py': textwrap.dedent('''</w:t>
        <w:br/>
      </w:r>
      <w:r>
        <w:rPr>
          <w:rFonts w:ascii="Courier New" w:hAnsi="Courier New" w:eastAsia="Courier New"/>
          <w:sz w:val="18"/>
        </w:rPr>
        <w:t xml:space="preserve">        """Pydantic data-models for every declarative component type."""</w:t>
        <w:br/>
      </w:r>
      <w:r>
        <w:rPr>
          <w:rFonts w:ascii="Courier New" w:hAnsi="Courier New" w:eastAsia="Courier New"/>
          <w:sz w:val="18"/>
        </w:rPr>
        <w:t xml:space="preserve">        from pydantic import BaseModel, Field</w:t>
        <w:br/>
      </w:r>
      <w:r>
        <w:rPr>
          <w:rFonts w:ascii="Courier New" w:hAnsi="Courier New" w:eastAsia="Courier New"/>
          <w:sz w:val="18"/>
        </w:rPr>
        <w:t xml:space="preserve">        from typing import List, Dict, Any, Optional, Literal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ComponentDefinition(BaseModel):</w:t>
        <w:br/>
      </w:r>
      <w:r>
        <w:rPr>
          <w:rFonts w:ascii="Courier New" w:hAnsi="Courier New" w:eastAsia="Courier New"/>
          <w:sz w:val="18"/>
        </w:rPr>
        <w:t xml:space="preserve">            id: str = Field(..., description="Unique identifier")</w:t>
        <w:br/>
      </w:r>
      <w:r>
        <w:rPr>
          <w:rFonts w:ascii="Courier New" w:hAnsi="Courier New" w:eastAsia="Courier New"/>
          <w:sz w:val="18"/>
        </w:rPr>
        <w:t xml:space="preserve">            description: str</w:t>
        <w:br/>
      </w:r>
      <w:r>
        <w:rPr>
          <w:rFonts w:ascii="Courier New" w:hAnsi="Courier New" w:eastAsia="Courier New"/>
          <w:sz w:val="18"/>
        </w:rPr>
        <w:t xml:space="preserve">            implementation: str = Field(..., description="python dotted path to the implementation class")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InputOutputSchema(BaseModel):</w:t>
        <w:br/>
      </w:r>
      <w:r>
        <w:rPr>
          <w:rFonts w:ascii="Courier New" w:hAnsi="Courier New" w:eastAsia="Courier New"/>
          <w:sz w:val="18"/>
        </w:rPr>
        <w:t xml:space="preserve">            input_schema: Optional[Dict[str, Any]] = None</w:t>
        <w:br/>
      </w:r>
      <w:r>
        <w:rPr>
          <w:rFonts w:ascii="Courier New" w:hAnsi="Courier New" w:eastAsia="Courier New"/>
          <w:sz w:val="18"/>
        </w:rPr>
        <w:t xml:space="preserve">            output_schema: Optional[Dict[str, Any]] = None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ToolDefinition(ComponentDefinition, InputOutputSchema):</w:t>
        <w:br/>
      </w:r>
      <w:r>
        <w:rPr>
          <w:rFonts w:ascii="Courier New" w:hAnsi="Courier New" w:eastAsia="Courier New"/>
          <w:sz w:val="18"/>
        </w:rPr>
        <w:t xml:space="preserve">            pass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SkillDefinition(ComponentDefinition, InputOutputSchema):</w:t>
        <w:br/>
      </w:r>
      <w:r>
        <w:rPr>
          <w:rFonts w:ascii="Courier New" w:hAnsi="Courier New" w:eastAsia="Courier New"/>
          <w:sz w:val="18"/>
        </w:rPr>
        <w:t xml:space="preserve">            required_tools: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AgentDefinition(ComponentDefinition):</w:t>
        <w:br/>
      </w:r>
      <w:r>
        <w:rPr>
          <w:rFonts w:ascii="Courier New" w:hAnsi="Courier New" w:eastAsia="Courier New"/>
          <w:sz w:val="18"/>
        </w:rPr>
        <w:t xml:space="preserve">            system_prompt: str</w:t>
        <w:br/>
      </w:r>
      <w:r>
        <w:rPr>
          <w:rFonts w:ascii="Courier New" w:hAnsi="Courier New" w:eastAsia="Courier New"/>
          <w:sz w:val="18"/>
        </w:rPr>
        <w:t xml:space="preserve">            model_config: Dict[str, Any] = Field(default_factory=dict)</w:t>
        <w:br/>
      </w:r>
      <w:r>
        <w:rPr>
          <w:rFonts w:ascii="Courier New" w:hAnsi="Courier New" w:eastAsia="Courier New"/>
          <w:sz w:val="18"/>
        </w:rPr>
        <w:t xml:space="preserve">            allowed_skills: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        allowed_tools: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        strategy_definition_id: Optional[str] = None</w:t>
        <w:br/>
      </w:r>
      <w:r>
        <w:rPr>
          <w:rFonts w:ascii="Courier New" w:hAnsi="Courier New" w:eastAsia="Courier New"/>
          <w:sz w:val="18"/>
        </w:rPr>
        <w:t xml:space="preserve">            worker_agents: Optional[Dict[str, str]] = None</w:t>
        <w:br/>
      </w:r>
      <w:r>
        <w:rPr>
          <w:rFonts w:ascii="Courier New" w:hAnsi="Courier New" w:eastAsia="Courier New"/>
          <w:sz w:val="18"/>
        </w:rPr>
        <w:t xml:space="preserve">            ethical_framework_ids: List[str] = Field(default_factory=list)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EthicalPrinciple(BaseModel):</w:t>
        <w:br/>
      </w:r>
      <w:r>
        <w:rPr>
          <w:rFonts w:ascii="Courier New" w:hAnsi="Courier New" w:eastAsia="Courier New"/>
          <w:sz w:val="18"/>
        </w:rPr>
        <w:t xml:space="preserve">            id: str</w:t>
        <w:br/>
      </w:r>
      <w:r>
        <w:rPr>
          <w:rFonts w:ascii="Courier New" w:hAnsi="Courier New" w:eastAsia="Courier New"/>
          <w:sz w:val="18"/>
        </w:rPr>
        <w:t xml:space="preserve">            statement: str</w:t>
        <w:br/>
      </w:r>
      <w:r>
        <w:rPr>
          <w:rFonts w:ascii="Courier New" w:hAnsi="Courier New" w:eastAsia="Courier New"/>
          <w:sz w:val="18"/>
        </w:rPr>
        <w:t xml:space="preserve">            keywords_check: Optional[Dict[str, List[str]]] = None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EthicalFrameworkDefinition(ComponentDefinition):</w:t>
        <w:br/>
      </w:r>
      <w:r>
        <w:rPr>
          <w:rFonts w:ascii="Courier New" w:hAnsi="Courier New" w:eastAsia="Courier New"/>
          <w:sz w:val="18"/>
        </w:rPr>
        <w:t xml:space="preserve">            principles: List[EthicalPrinciple]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TeamDefinition(ComponentDefinition):</w:t>
        <w:br/>
      </w:r>
      <w:r>
        <w:rPr>
          <w:rFonts w:ascii="Courier New" w:hAnsi="Courier New" w:eastAsia="Courier New"/>
          <w:sz w:val="18"/>
        </w:rPr>
        <w:t xml:space="preserve">            coordinator_agent_id: str</w:t>
        <w:br/>
      </w:r>
      <w:r>
        <w:rPr>
          <w:rFonts w:ascii="Courier New" w:hAnsi="Courier New" w:eastAsia="Courier New"/>
          <w:sz w:val="18"/>
        </w:rPr>
        <w:t xml:space="preserve">            worker_agents: Dict[str, str]</w:t>
        <w:br/>
      </w:r>
      <w:r>
        <w:rPr>
          <w:rFonts w:ascii="Courier New" w:hAnsi="Courier New" w:eastAsia="Courier New"/>
          <w:sz w:val="18"/>
        </w:rPr>
        <w:t xml:space="preserve">            coordination_protocol: Literal['Hierarchical'] = 'Hierarchical'</w:t>
        <w:br/>
      </w:r>
      <w:r>
        <w:rPr>
          <w:rFonts w:ascii="Courier New" w:hAnsi="Courier New" w:eastAsia="Courier New"/>
          <w:sz w:val="18"/>
        </w:rPr>
        <w:t xml:space="preserve">            shared_state_schema: Optional[Dict[str, Any]] = None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Checkpoint(BaseModel):</w:t>
        <w:br/>
      </w:r>
      <w:r>
        <w:rPr>
          <w:rFonts w:ascii="Courier New" w:hAnsi="Courier New" w:eastAsia="Courier New"/>
          <w:sz w:val="18"/>
        </w:rPr>
        <w:t xml:space="preserve">            criteria: str</w:t>
        <w:br/>
      </w:r>
      <w:r>
        <w:rPr>
          <w:rFonts w:ascii="Courier New" w:hAnsi="Courier New" w:eastAsia="Courier New"/>
          <w:sz w:val="18"/>
        </w:rPr>
        <w:t xml:space="preserve">            points: int = Field(default=1, ge=0)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TestCaseDefinition(BaseModel):</w:t>
        <w:br/>
      </w:r>
      <w:r>
        <w:rPr>
          <w:rFonts w:ascii="Courier New" w:hAnsi="Courier New" w:eastAsia="Courier New"/>
          <w:sz w:val="18"/>
        </w:rPr>
        <w:t xml:space="preserve">            test_case_id: str</w:t>
        <w:br/>
      </w:r>
      <w:r>
        <w:rPr>
          <w:rFonts w:ascii="Courier New" w:hAnsi="Courier New" w:eastAsia="Courier New"/>
          <w:sz w:val="18"/>
        </w:rPr>
        <w:t xml:space="preserve">            description: Optional[str] = None</w:t>
        <w:br/>
      </w:r>
      <w:r>
        <w:rPr>
          <w:rFonts w:ascii="Courier New" w:hAnsi="Courier New" w:eastAsia="Courier New"/>
          <w:sz w:val="18"/>
        </w:rPr>
        <w:t xml:space="preserve">            agent_or_team_id_to_test: str</w:t>
        <w:br/>
      </w:r>
      <w:r>
        <w:rPr>
          <w:rFonts w:ascii="Courier New" w:hAnsi="Courier New" w:eastAsia="Courier New"/>
          <w:sz w:val="18"/>
        </w:rPr>
        <w:t xml:space="preserve">            input_prompt: str</w:t>
        <w:br/>
      </w:r>
      <w:r>
        <w:rPr>
          <w:rFonts w:ascii="Courier New" w:hAnsi="Courier New" w:eastAsia="Courier New"/>
          <w:sz w:val="18"/>
        </w:rPr>
        <w:t xml:space="preserve">            expected_output_keywords: Optional[List[str]] = None</w:t>
        <w:br/>
      </w:r>
      <w:r>
        <w:rPr>
          <w:rFonts w:ascii="Courier New" w:hAnsi="Courier New" w:eastAsia="Courier New"/>
          <w:sz w:val="18"/>
        </w:rPr>
        <w:t xml:space="preserve">            checkpoints: List[Checkpoint] = Field(default_factory=list)</w:t>
        <w:br/>
      </w:r>
      <w:r>
        <w:rPr>
          <w:rFonts w:ascii="Courier New" w:hAnsi="Courier New" w:eastAsia="Courier New"/>
          <w:sz w:val="18"/>
        </w:rPr>
        <w:t xml:space="preserve">            ethical_checkpoints: List[Checkpoint] = Field(default_factory=list)</w:t>
        <w:br/>
      </w:r>
      <w:r>
        <w:rPr>
          <w:rFonts w:ascii="Courier New" w:hAnsi="Courier New" w:eastAsia="Courier New"/>
          <w:sz w:val="18"/>
        </w:rPr>
        <w:t xml:space="preserve">            metadata: Dict[str, Any] = Field(default_factory=dict)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'forge_core/forge_logging.py': textwrap.dedent('''</w:t>
        <w:br/>
      </w:r>
      <w:r>
        <w:rPr>
          <w:rFonts w:ascii="Courier New" w:hAnsi="Courier New" w:eastAsia="Courier New"/>
          <w:sz w:val="18"/>
        </w:rPr>
        <w:t xml:space="preserve">        """Structured JSON logging helpers."""</w:t>
        <w:br/>
      </w:r>
      <w:r>
        <w:rPr>
          <w:rFonts w:ascii="Courier New" w:hAnsi="Courier New" w:eastAsia="Courier New"/>
          <w:sz w:val="18"/>
        </w:rPr>
        <w:t xml:space="preserve">        import logging, json, os, sys, uuid</w:t>
        <w:br/>
      </w:r>
      <w:r>
        <w:rPr>
          <w:rFonts w:ascii="Courier New" w:hAnsi="Courier New" w:eastAsia="Courier New"/>
          <w:sz w:val="18"/>
        </w:rPr>
        <w:t xml:space="preserve">        from datetime import datetime</w:t>
        <w:br/>
      </w:r>
      <w:r>
        <w:rPr>
          <w:rFonts w:ascii="Courier New" w:hAnsi="Courier New" w:eastAsia="Courier New"/>
          <w:sz w:val="18"/>
        </w:rPr>
        <w:t xml:space="preserve">        from typing import Dict, Any, Optional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LOG_DIR = os.path.join(os.getcwd(), 'logs')</w:t>
        <w:br/>
      </w:r>
      <w:r>
        <w:rPr>
          <w:rFonts w:ascii="Courier New" w:hAnsi="Courier New" w:eastAsia="Courier New"/>
          <w:sz w:val="18"/>
        </w:rPr>
        <w:t xml:space="preserve">        os.makedirs(LOG_DIR, exist_ok=True)</w:t>
        <w:br/>
      </w:r>
      <w:r>
        <w:rPr>
          <w:rFonts w:ascii="Courier New" w:hAnsi="Courier New" w:eastAsia="Courier New"/>
          <w:sz w:val="18"/>
        </w:rPr>
        <w:t xml:space="preserve">        AGENT_LOG_FILE = os.path.join(LOG_DIR, 'agent_execution.jsonl')</w:t>
        <w:br/>
      </w:r>
      <w:r>
        <w:rPr>
          <w:rFonts w:ascii="Courier New" w:hAnsi="Courier New" w:eastAsia="Courier New"/>
          <w:sz w:val="18"/>
        </w:rPr>
        <w:t xml:space="preserve">        EVAL_LOG_FILE  = os.path.join(LOG_DIR, 'evaluation_results.jsonl')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_JsonFormatter(logging.Formatter):</w:t>
        <w:br/>
      </w:r>
      <w:r>
        <w:rPr>
          <w:rFonts w:ascii="Courier New" w:hAnsi="Courier New" w:eastAsia="Courier New"/>
          <w:sz w:val="18"/>
        </w:rPr>
        <w:t xml:space="preserve">            def format(self, record):</w:t>
        <w:br/>
      </w:r>
      <w:r>
        <w:rPr>
          <w:rFonts w:ascii="Courier New" w:hAnsi="Courier New" w:eastAsia="Courier New"/>
          <w:sz w:val="18"/>
        </w:rPr>
        <w:t xml:space="preserve">                base = {</w:t>
        <w:br/>
      </w:r>
      <w:r>
        <w:rPr>
          <w:rFonts w:ascii="Courier New" w:hAnsi="Courier New" w:eastAsia="Courier New"/>
          <w:sz w:val="18"/>
        </w:rPr>
        <w:t xml:space="preserve">                    'timestamp': datetime.utcnow().isoformat(),</w:t>
        <w:br/>
      </w:r>
      <w:r>
        <w:rPr>
          <w:rFonts w:ascii="Courier New" w:hAnsi="Courier New" w:eastAsia="Courier New"/>
          <w:sz w:val="18"/>
        </w:rPr>
        <w:t xml:space="preserve">                    'level': record.levelname,</w:t>
        <w:br/>
      </w:r>
      <w:r>
        <w:rPr>
          <w:rFonts w:ascii="Courier New" w:hAnsi="Courier New" w:eastAsia="Courier New"/>
          <w:sz w:val="18"/>
        </w:rPr>
        <w:t xml:space="preserve">                    'logger': record.name,</w:t>
        <w:br/>
      </w:r>
      <w:r>
        <w:rPr>
          <w:rFonts w:ascii="Courier New" w:hAnsi="Courier New" w:eastAsia="Courier New"/>
          <w:sz w:val="18"/>
        </w:rPr>
        <w:t xml:space="preserve">                }</w:t>
        <w:br/>
      </w:r>
      <w:r>
        <w:rPr>
          <w:rFonts w:ascii="Courier New" w:hAnsi="Courier New" w:eastAsia="Courier New"/>
          <w:sz w:val="18"/>
        </w:rPr>
        <w:t xml:space="preserve">                if isinstance(record.msg, (dict, list)):</w:t>
        <w:br/>
      </w:r>
      <w:r>
        <w:rPr>
          <w:rFonts w:ascii="Courier New" w:hAnsi="Courier New" w:eastAsia="Courier New"/>
          <w:sz w:val="18"/>
        </w:rPr>
        <w:t xml:space="preserve">                    base['data'] = record.msg</w:t>
        <w:br/>
      </w:r>
      <w:r>
        <w:rPr>
          <w:rFonts w:ascii="Courier New" w:hAnsi="Courier New" w:eastAsia="Courier New"/>
          <w:sz w:val="18"/>
        </w:rPr>
        <w:t xml:space="preserve">                else:</w:t>
        <w:br/>
      </w:r>
      <w:r>
        <w:rPr>
          <w:rFonts w:ascii="Courier New" w:hAnsi="Courier New" w:eastAsia="Courier New"/>
          <w:sz w:val="18"/>
        </w:rPr>
        <w:t xml:space="preserve">                    base['message'] = record.getMessage()</w:t>
        <w:br/>
      </w:r>
      <w:r>
        <w:rPr>
          <w:rFonts w:ascii="Courier New" w:hAnsi="Courier New" w:eastAsia="Courier New"/>
          <w:sz w:val="18"/>
        </w:rPr>
        <w:t xml:space="preserve">                if record.exc_info:</w:t>
        <w:br/>
      </w:r>
      <w:r>
        <w:rPr>
          <w:rFonts w:ascii="Courier New" w:hAnsi="Courier New" w:eastAsia="Courier New"/>
          <w:sz w:val="18"/>
        </w:rPr>
        <w:t xml:space="preserve">                    base['exception'] = self.formatException(record.exc_info)</w:t>
        <w:br/>
      </w:r>
      <w:r>
        <w:rPr>
          <w:rFonts w:ascii="Courier New" w:hAnsi="Courier New" w:eastAsia="Courier New"/>
          <w:sz w:val="18"/>
        </w:rPr>
        <w:t xml:space="preserve">                # include all extras</w:t>
        <w:br/>
      </w:r>
      <w:r>
        <w:rPr>
          <w:rFonts w:ascii="Courier New" w:hAnsi="Courier New" w:eastAsia="Courier New"/>
          <w:sz w:val="18"/>
        </w:rPr>
        <w:t xml:space="preserve">                base.update(getattr(record, 'extra_data', {}))</w:t>
        <w:br/>
      </w:r>
      <w:r>
        <w:rPr>
          <w:rFonts w:ascii="Courier New" w:hAnsi="Courier New" w:eastAsia="Courier New"/>
          <w:sz w:val="18"/>
        </w:rPr>
        <w:t xml:space="preserve">                return json.dumps(base, default=str)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_setup(json_path):</w:t>
        <w:br/>
      </w:r>
      <w:r>
        <w:rPr>
          <w:rFonts w:ascii="Courier New" w:hAnsi="Courier New" w:eastAsia="Courier New"/>
          <w:sz w:val="18"/>
        </w:rPr>
        <w:t xml:space="preserve">            handler = logging.FileHandler(json_path)</w:t>
        <w:br/>
      </w:r>
      <w:r>
        <w:rPr>
          <w:rFonts w:ascii="Courier New" w:hAnsi="Courier New" w:eastAsia="Courier New"/>
          <w:sz w:val="18"/>
        </w:rPr>
        <w:t xml:space="preserve">            handler.setFormatter(_JsonFormatter())</w:t>
        <w:br/>
      </w:r>
      <w:r>
        <w:rPr>
          <w:rFonts w:ascii="Courier New" w:hAnsi="Courier New" w:eastAsia="Courier New"/>
          <w:sz w:val="18"/>
        </w:rPr>
        <w:t xml:space="preserve">            logger = logging.getLogger(json_path)</w:t>
        <w:br/>
      </w:r>
      <w:r>
        <w:rPr>
          <w:rFonts w:ascii="Courier New" w:hAnsi="Courier New" w:eastAsia="Courier New"/>
          <w:sz w:val="18"/>
        </w:rPr>
        <w:t xml:space="preserve">            logger.setLevel(logging.INFO)</w:t>
        <w:br/>
      </w:r>
      <w:r>
        <w:rPr>
          <w:rFonts w:ascii="Courier New" w:hAnsi="Courier New" w:eastAsia="Courier New"/>
          <w:sz w:val="18"/>
        </w:rPr>
        <w:t xml:space="preserve">            logger.addHandler(handler)</w:t>
        <w:br/>
      </w:r>
      <w:r>
        <w:rPr>
          <w:rFonts w:ascii="Courier New" w:hAnsi="Courier New" w:eastAsia="Courier New"/>
          <w:sz w:val="18"/>
        </w:rPr>
        <w:t xml:space="preserve">            logger.propagate = False</w:t>
        <w:br/>
      </w:r>
      <w:r>
        <w:rPr>
          <w:rFonts w:ascii="Courier New" w:hAnsi="Courier New" w:eastAsia="Courier New"/>
          <w:sz w:val="18"/>
        </w:rPr>
        <w:t xml:space="preserve">            return logger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agent_logger = _setup(AGENT_LOG_FILE)</w:t>
        <w:br/>
      </w:r>
      <w:r>
        <w:rPr>
          <w:rFonts w:ascii="Courier New" w:hAnsi="Courier New" w:eastAsia="Courier New"/>
          <w:sz w:val="18"/>
        </w:rPr>
        <w:t xml:space="preserve">        harness_logger = _setup(EVAL_LOG_FILE)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log_agent_step(run_id:str, component_type:str, component_name:str, event_type:str, data:Dict[str,Any], step_id:str, parent_step_id:Optional[str]=None):</w:t>
        <w:br/>
      </w:r>
      <w:r>
        <w:rPr>
          <w:rFonts w:ascii="Courier New" w:hAnsi="Courier New" w:eastAsia="Courier New"/>
          <w:sz w:val="18"/>
        </w:rPr>
        <w:t xml:space="preserve">            agent_logger.info(data, extra={'extra_data':{</w:t>
        <w:br/>
      </w:r>
      <w:r>
        <w:rPr>
          <w:rFonts w:ascii="Courier New" w:hAnsi="Courier New" w:eastAsia="Courier New"/>
          <w:sz w:val="18"/>
        </w:rPr>
        <w:t xml:space="preserve">                'run_id':run_id,</w:t>
        <w:br/>
      </w:r>
      <w:r>
        <w:rPr>
          <w:rFonts w:ascii="Courier New" w:hAnsi="Courier New" w:eastAsia="Courier New"/>
          <w:sz w:val="18"/>
        </w:rPr>
        <w:t xml:space="preserve">                'step_id':step_id,</w:t>
        <w:br/>
      </w:r>
      <w:r>
        <w:rPr>
          <w:rFonts w:ascii="Courier New" w:hAnsi="Courier New" w:eastAsia="Courier New"/>
          <w:sz w:val="18"/>
        </w:rPr>
        <w:t xml:space="preserve">                'parent_step_id':parent_step_id,</w:t>
        <w:br/>
      </w:r>
      <w:r>
        <w:rPr>
          <w:rFonts w:ascii="Courier New" w:hAnsi="Courier New" w:eastAsia="Courier New"/>
          <w:sz w:val="18"/>
        </w:rPr>
        <w:t xml:space="preserve">                'component_type':component_type,</w:t>
        <w:br/>
      </w:r>
      <w:r>
        <w:rPr>
          <w:rFonts w:ascii="Courier New" w:hAnsi="Courier New" w:eastAsia="Courier New"/>
          <w:sz w:val="18"/>
        </w:rPr>
        <w:t xml:space="preserve">                'component_name':component_name,</w:t>
        <w:br/>
      </w:r>
      <w:r>
        <w:rPr>
          <w:rFonts w:ascii="Courier New" w:hAnsi="Courier New" w:eastAsia="Courier New"/>
          <w:sz w:val="18"/>
        </w:rPr>
        <w:t xml:space="preserve">                'event_type':event_type</w:t>
        <w:br/>
      </w:r>
      <w:r>
        <w:rPr>
          <w:rFonts w:ascii="Courier New" w:hAnsi="Courier New" w:eastAsia="Courier New"/>
          <w:sz w:val="18"/>
        </w:rPr>
        <w:t xml:space="preserve">            }})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log_harness_event(data:Dict[str,Any]):</w:t>
        <w:br/>
      </w:r>
      <w:r>
        <w:rPr>
          <w:rFonts w:ascii="Courier New" w:hAnsi="Courier New" w:eastAsia="Courier New"/>
          <w:sz w:val="18"/>
        </w:rPr>
        <w:t xml:space="preserve">            harness_logger.info(data)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'forge_core/component_registry.py': textwrap.dedent('''</w:t>
        <w:br/>
      </w:r>
      <w:r>
        <w:rPr>
          <w:rFonts w:ascii="Courier New" w:hAnsi="Courier New" w:eastAsia="Courier New"/>
          <w:sz w:val="18"/>
        </w:rPr>
        <w:t xml:space="preserve">        """Load YAML component definitions into memory and validate."""</w:t>
        <w:br/>
      </w:r>
      <w:r>
        <w:rPr>
          <w:rFonts w:ascii="Courier New" w:hAnsi="Courier New" w:eastAsia="Courier New"/>
          <w:sz w:val="18"/>
        </w:rPr>
        <w:t xml:space="preserve">        import os, yaml</w:t>
        <w:br/>
      </w:r>
      <w:r>
        <w:rPr>
          <w:rFonts w:ascii="Courier New" w:hAnsi="Courier New" w:eastAsia="Courier New"/>
          <w:sz w:val="18"/>
        </w:rPr>
        <w:t xml:space="preserve">        from typing import Dict, Type, Optional, Union, List</w:t>
        <w:br/>
      </w:r>
      <w:r>
        <w:rPr>
          <w:rFonts w:ascii="Courier New" w:hAnsi="Courier New" w:eastAsia="Courier New"/>
          <w:sz w:val="18"/>
        </w:rPr>
        <w:t xml:space="preserve">        from pydantic import ValidationError</w:t>
        <w:br/>
      </w:r>
      <w:r>
        <w:rPr>
          <w:rFonts w:ascii="Courier New" w:hAnsi="Courier New" w:eastAsia="Courier New"/>
          <w:sz w:val="18"/>
        </w:rPr>
        <w:t xml:space="preserve">        from .schemas import AgentDefinition, SkillDefinition, ToolDefinition, EthicalFrameworkDefinition, TeamDefinition, TestCaseDefinition</w:t>
        <w:br/>
      </w:r>
      <w:r>
        <w:rPr>
          <w:rFonts w:ascii="Courier New" w:hAnsi="Courier New" w:eastAsia="Courier New"/>
          <w:sz w:val="18"/>
        </w:rPr>
        <w:t xml:space="preserve">        from .forge_logging import harness_logger as logger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Definition = Union[AgentDefinition, SkillDefinition, ToolDefinition, EthicalFrameworkDefinition, TeamDefinition, TestCaseDefinition]</w:t>
        <w:br/>
      </w:r>
      <w:r>
        <w:rPr>
          <w:rFonts w:ascii="Courier New" w:hAnsi="Courier New" w:eastAsia="Courier New"/>
          <w:sz w:val="18"/>
        </w:rPr>
        <w:t xml:space="preserve">        _MAP: Dict[str, Type[Definition]] = {</w:t>
        <w:br/>
      </w:r>
      <w:r>
        <w:rPr>
          <w:rFonts w:ascii="Courier New" w:hAnsi="Courier New" w:eastAsia="Courier New"/>
          <w:sz w:val="18"/>
        </w:rPr>
        <w:t xml:space="preserve">            'agents':AgentDefinition,</w:t>
        <w:br/>
      </w:r>
      <w:r>
        <w:rPr>
          <w:rFonts w:ascii="Courier New" w:hAnsi="Courier New" w:eastAsia="Courier New"/>
          <w:sz w:val="18"/>
        </w:rPr>
        <w:t xml:space="preserve">            'skills':SkillDefinition,</w:t>
        <w:br/>
      </w:r>
      <w:r>
        <w:rPr>
          <w:rFonts w:ascii="Courier New" w:hAnsi="Courier New" w:eastAsia="Courier New"/>
          <w:sz w:val="18"/>
        </w:rPr>
        <w:t xml:space="preserve">            'tools':ToolDefinition,</w:t>
        <w:br/>
      </w:r>
      <w:r>
        <w:rPr>
          <w:rFonts w:ascii="Courier New" w:hAnsi="Courier New" w:eastAsia="Courier New"/>
          <w:sz w:val="18"/>
        </w:rPr>
        <w:t xml:space="preserve">            'ethics':EthicalFrameworkDefinition,</w:t>
        <w:br/>
      </w:r>
      <w:r>
        <w:rPr>
          <w:rFonts w:ascii="Courier New" w:hAnsi="Courier New" w:eastAsia="Courier New"/>
          <w:sz w:val="18"/>
        </w:rPr>
        <w:t xml:space="preserve">            'teams':TeamDefinition,</w:t>
        <w:br/>
      </w:r>
      <w:r>
        <w:rPr>
          <w:rFonts w:ascii="Courier New" w:hAnsi="Courier New" w:eastAsia="Courier New"/>
          <w:sz w:val="18"/>
        </w:rPr>
        <w:t xml:space="preserve">            'test_cases':TestCaseDefinition</w:t>
        <w:br/>
      </w:r>
      <w:r>
        <w:rPr>
          <w:rFonts w:ascii="Courier New" w:hAnsi="Courier New" w:eastAsia="Courier New"/>
          <w:sz w:val="18"/>
        </w:rPr>
        <w:t xml:space="preserve">        }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ComponentRegistry:</w:t>
        <w:br/>
      </w:r>
      <w:r>
        <w:rPr>
          <w:rFonts w:ascii="Courier New" w:hAnsi="Courier New" w:eastAsia="Courier New"/>
          <w:sz w:val="18"/>
        </w:rPr>
        <w:t xml:space="preserve">            def __init__(self, base_path:str='definitions'):</w:t>
        <w:br/>
      </w:r>
      <w:r>
        <w:rPr>
          <w:rFonts w:ascii="Courier New" w:hAnsi="Courier New" w:eastAsia="Courier New"/>
          <w:sz w:val="18"/>
        </w:rPr>
        <w:t xml:space="preserve">                self.base_path = base_path</w:t>
        <w:br/>
      </w:r>
      <w:r>
        <w:rPr>
          <w:rFonts w:ascii="Courier New" w:hAnsi="Courier New" w:eastAsia="Courier New"/>
          <w:sz w:val="18"/>
        </w:rPr>
        <w:t xml:space="preserve">                self.definitions: Dict[str, Dict[str, Definition]] = {k:{} for k in _MAP}</w:t>
        <w:br/>
      </w:r>
      <w:r>
        <w:rPr>
          <w:rFonts w:ascii="Courier New" w:hAnsi="Courier New" w:eastAsia="Courier New"/>
          <w:sz w:val="18"/>
        </w:rPr>
        <w:t xml:space="preserve">                self._load()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_load(self):</w:t>
        <w:br/>
      </w:r>
      <w:r>
        <w:rPr>
          <w:rFonts w:ascii="Courier New" w:hAnsi="Courier New" w:eastAsia="Courier New"/>
          <w:sz w:val="18"/>
        </w:rPr>
        <w:t xml:space="preserve">                for sub, model in _MAP.items():</w:t>
        <w:br/>
      </w:r>
      <w:r>
        <w:rPr>
          <w:rFonts w:ascii="Courier New" w:hAnsi="Courier New" w:eastAsia="Courier New"/>
          <w:sz w:val="18"/>
        </w:rPr>
        <w:t xml:space="preserve">                    p = os.path.join(self.base_path, sub)</w:t>
        <w:br/>
      </w:r>
      <w:r>
        <w:rPr>
          <w:rFonts w:ascii="Courier New" w:hAnsi="Courier New" w:eastAsia="Courier New"/>
          <w:sz w:val="18"/>
        </w:rPr>
        <w:t xml:space="preserve">                    if not os.path.isdir(p):</w:t>
        <w:br/>
      </w:r>
      <w:r>
        <w:rPr>
          <w:rFonts w:ascii="Courier New" w:hAnsi="Courier New" w:eastAsia="Courier New"/>
          <w:sz w:val="18"/>
        </w:rPr>
        <w:t xml:space="preserve">                        continue</w:t>
        <w:br/>
      </w:r>
      <w:r>
        <w:rPr>
          <w:rFonts w:ascii="Courier New" w:hAnsi="Courier New" w:eastAsia="Courier New"/>
          <w:sz w:val="18"/>
        </w:rPr>
        <w:t xml:space="preserve">                    for fn in os.listdir(p):</w:t>
        <w:br/>
      </w:r>
      <w:r>
        <w:rPr>
          <w:rFonts w:ascii="Courier New" w:hAnsi="Courier New" w:eastAsia="Courier New"/>
          <w:sz w:val="18"/>
        </w:rPr>
        <w:t xml:space="preserve">                        if not fn.endswith(('.yaml','.yml')):</w:t>
        <w:br/>
      </w:r>
      <w:r>
        <w:rPr>
          <w:rFonts w:ascii="Courier New" w:hAnsi="Courier New" w:eastAsia="Courier New"/>
          <w:sz w:val="18"/>
        </w:rPr>
        <w:t xml:space="preserve">                            continue</w:t>
        <w:br/>
      </w:r>
      <w:r>
        <w:rPr>
          <w:rFonts w:ascii="Courier New" w:hAnsi="Courier New" w:eastAsia="Courier New"/>
          <w:sz w:val="18"/>
        </w:rPr>
        <w:t xml:space="preserve">                        fp = os.path.join(p, fn)</w:t>
        <w:br/>
      </w:r>
      <w:r>
        <w:rPr>
          <w:rFonts w:ascii="Courier New" w:hAnsi="Courier New" w:eastAsia="Courier New"/>
          <w:sz w:val="18"/>
        </w:rPr>
        <w:t xml:space="preserve">                        with open(fp,'r',encoding='utf-8') as f:</w:t>
        <w:br/>
      </w:r>
      <w:r>
        <w:rPr>
          <w:rFonts w:ascii="Courier New" w:hAnsi="Courier New" w:eastAsia="Courier New"/>
          <w:sz w:val="18"/>
        </w:rPr>
        <w:t xml:space="preserve">                            try:</w:t>
        <w:br/>
      </w:r>
      <w:r>
        <w:rPr>
          <w:rFonts w:ascii="Courier New" w:hAnsi="Courier New" w:eastAsia="Courier New"/>
          <w:sz w:val="18"/>
        </w:rPr>
        <w:t xml:space="preserve">                                data = yaml.safe_load(f)</w:t>
        <w:br/>
      </w:r>
      <w:r>
        <w:rPr>
          <w:rFonts w:ascii="Courier New" w:hAnsi="Courier New" w:eastAsia="Courier New"/>
          <w:sz w:val="18"/>
        </w:rPr>
        <w:t xml:space="preserve">                                obj = model(**data)</w:t>
        <w:br/>
      </w:r>
      <w:r>
        <w:rPr>
          <w:rFonts w:ascii="Courier New" w:hAnsi="Courier New" w:eastAsia="Courier New"/>
          <w:sz w:val="18"/>
        </w:rPr>
        <w:t xml:space="preserve">                                self.definitions[sub][obj.id] = obj</w:t>
        <w:br/>
      </w:r>
      <w:r>
        <w:rPr>
          <w:rFonts w:ascii="Courier New" w:hAnsi="Courier New" w:eastAsia="Courier New"/>
          <w:sz w:val="18"/>
        </w:rPr>
        <w:t xml:space="preserve">                            except (ValidationError, yaml.YAMLError) as e:</w:t>
        <w:br/>
      </w:r>
      <w:r>
        <w:rPr>
          <w:rFonts w:ascii="Courier New" w:hAnsi="Courier New" w:eastAsia="Courier New"/>
          <w:sz w:val="18"/>
        </w:rPr>
        <w:t xml:space="preserve">                                logger.error({ 'event':'definition_load_failed', 'file':fp, 'error':str(e) })</w:t>
        <w:br/>
      </w:r>
      <w:r>
        <w:rPr>
          <w:rFonts w:ascii="Courier New" w:hAnsi="Courier New" w:eastAsia="Courier New"/>
          <w:sz w:val="18"/>
        </w:rPr>
        <w:t xml:space="preserve">                logger.info({ 'event':'registry_loaded', 'stats':{k:len(v) for k,v in self.definitions.items()} })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get(self, component_type:str, component_id:str):</w:t>
        <w:br/>
      </w:r>
      <w:r>
        <w:rPr>
          <w:rFonts w:ascii="Courier New" w:hAnsi="Courier New" w:eastAsia="Courier New"/>
          <w:sz w:val="18"/>
        </w:rPr>
        <w:t xml:space="preserve">                return self.definitions.get(component_type, {}).get(component_id)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reload(self):</w:t>
        <w:br/>
      </w:r>
      <w:r>
        <w:rPr>
          <w:rFonts w:ascii="Courier New" w:hAnsi="Courier New" w:eastAsia="Courier New"/>
          <w:sz w:val="18"/>
        </w:rPr>
        <w:t xml:space="preserve">                self.definitions = {k:{} for k in _MAP}</w:t>
        <w:br/>
      </w:r>
      <w:r>
        <w:rPr>
          <w:rFonts w:ascii="Courier New" w:hAnsi="Courier New" w:eastAsia="Courier New"/>
          <w:sz w:val="18"/>
        </w:rPr>
        <w:t xml:space="preserve">                self._load()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'forge_core/agent_builder.py': textwrap.dedent('''</w:t>
        <w:br/>
      </w:r>
      <w:r>
        <w:rPr>
          <w:rFonts w:ascii="Courier New" w:hAnsi="Courier New" w:eastAsia="Courier New"/>
          <w:sz w:val="18"/>
        </w:rPr>
        <w:t xml:space="preserve">        """Instantiate agents from their YAML definitions."""</w:t>
        <w:br/>
      </w:r>
      <w:r>
        <w:rPr>
          <w:rFonts w:ascii="Courier New" w:hAnsi="Courier New" w:eastAsia="Courier New"/>
          <w:sz w:val="18"/>
        </w:rPr>
        <w:t xml:space="preserve">        import importlib, inspect</w:t>
        <w:br/>
      </w:r>
      <w:r>
        <w:rPr>
          <w:rFonts w:ascii="Courier New" w:hAnsi="Courier New" w:eastAsia="Courier New"/>
          <w:sz w:val="18"/>
        </w:rPr>
        <w:t xml:space="preserve">        from typing import List, Any, Dict, Optional, Type</w:t>
        <w:br/>
      </w:r>
      <w:r>
        <w:rPr>
          <w:rFonts w:ascii="Courier New" w:hAnsi="Courier New" w:eastAsia="Courier New"/>
          <w:sz w:val="18"/>
        </w:rPr>
        <w:t xml:space="preserve">        from .component_registry import ComponentRegistry</w:t>
        <w:br/>
      </w:r>
      <w:r>
        <w:rPr>
          <w:rFonts w:ascii="Courier New" w:hAnsi="Courier New" w:eastAsia="Courier New"/>
          <w:sz w:val="18"/>
        </w:rPr>
        <w:t xml:space="preserve">        from .forge_logging import harness_logger as logger</w:t>
        <w:br/>
      </w:r>
      <w:r>
        <w:rPr>
          <w:rFonts w:ascii="Courier New" w:hAnsi="Courier New" w:eastAsia="Courier New"/>
          <w:sz w:val="18"/>
        </w:rPr>
        <w:t xml:space="preserve">        from capabilities.base_capability import BaseSkill, BaseTool</w:t>
        <w:br/>
      </w:r>
      <w:r>
        <w:rPr>
          <w:rFonts w:ascii="Courier New" w:hAnsi="Courier New" w:eastAsia="Courier New"/>
          <w:sz w:val="18"/>
        </w:rPr>
        <w:t xml:space="preserve">        from agents.base_agent import BaseAgent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AgentBuilder:</w:t>
        <w:br/>
      </w:r>
      <w:r>
        <w:rPr>
          <w:rFonts w:ascii="Courier New" w:hAnsi="Courier New" w:eastAsia="Courier New"/>
          <w:sz w:val="18"/>
        </w:rPr>
        <w:t xml:space="preserve">            def __init__(self, registry:ComponentRegistry):</w:t>
        <w:br/>
      </w:r>
      <w:r>
        <w:rPr>
          <w:rFonts w:ascii="Courier New" w:hAnsi="Courier New" w:eastAsia="Courier New"/>
          <w:sz w:val="18"/>
        </w:rPr>
        <w:t xml:space="preserve">                self.registry = registry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_import(self, dotted:str):</w:t>
        <w:br/>
      </w:r>
      <w:r>
        <w:rPr>
          <w:rFonts w:ascii="Courier New" w:hAnsi="Courier New" w:eastAsia="Courier New"/>
          <w:sz w:val="18"/>
        </w:rPr>
        <w:t xml:space="preserve">                mod, cls = dotted.rsplit('.',1)</w:t>
        <w:br/>
      </w:r>
      <w:r>
        <w:rPr>
          <w:rFonts w:ascii="Courier New" w:hAnsi="Courier New" w:eastAsia="Courier New"/>
          <w:sz w:val="18"/>
        </w:rPr>
        <w:t xml:space="preserve">                m = importlib.import_module(mod)</w:t>
        <w:br/>
      </w:r>
      <w:r>
        <w:rPr>
          <w:rFonts w:ascii="Courier New" w:hAnsi="Courier New" w:eastAsia="Courier New"/>
          <w:sz w:val="18"/>
        </w:rPr>
        <w:t xml:space="preserve">                return getattr(m, cls)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_build_caps(self, ids:List[str], ctype:str):</w:t>
        <w:br/>
      </w:r>
      <w:r>
        <w:rPr>
          <w:rFonts w:ascii="Courier New" w:hAnsi="Courier New" w:eastAsia="Courier New"/>
          <w:sz w:val="18"/>
        </w:rPr>
        <w:t xml:space="preserve">                output = []</w:t>
        <w:br/>
      </w:r>
      <w:r>
        <w:rPr>
          <w:rFonts w:ascii="Courier New" w:hAnsi="Courier New" w:eastAsia="Courier New"/>
          <w:sz w:val="18"/>
        </w:rPr>
        <w:t xml:space="preserve">                for cid in ids:</w:t>
        <w:br/>
      </w:r>
      <w:r>
        <w:rPr>
          <w:rFonts w:ascii="Courier New" w:hAnsi="Courier New" w:eastAsia="Courier New"/>
          <w:sz w:val="18"/>
        </w:rPr>
        <w:t xml:space="preserve">                    defn = self.registry.get(f'{ctype}s', cid)</w:t>
        <w:br/>
      </w:r>
      <w:r>
        <w:rPr>
          <w:rFonts w:ascii="Courier New" w:hAnsi="Courier New" w:eastAsia="Courier New"/>
          <w:sz w:val="18"/>
        </w:rPr>
        <w:t xml:space="preserve">                    if not defn:</w:t>
        <w:br/>
      </w:r>
      <w:r>
        <w:rPr>
          <w:rFonts w:ascii="Courier New" w:hAnsi="Courier New" w:eastAsia="Courier New"/>
          <w:sz w:val="18"/>
        </w:rPr>
        <w:t xml:space="preserve">                        logger.error({'event':'missing_definition', 'type':ctype, 'id':cid})</w:t>
        <w:br/>
      </w:r>
      <w:r>
        <w:rPr>
          <w:rFonts w:ascii="Courier New" w:hAnsi="Courier New" w:eastAsia="Courier New"/>
          <w:sz w:val="18"/>
        </w:rPr>
        <w:t xml:space="preserve">                        continue</w:t>
        <w:br/>
      </w:r>
      <w:r>
        <w:rPr>
          <w:rFonts w:ascii="Courier New" w:hAnsi="Courier New" w:eastAsia="Courier New"/>
          <w:sz w:val="18"/>
        </w:rPr>
        <w:t xml:space="preserve">                    cls = self._import(defn.implementation)</w:t>
        <w:br/>
      </w:r>
      <w:r>
        <w:rPr>
          <w:rFonts w:ascii="Courier New" w:hAnsi="Courier New" w:eastAsia="Courier New"/>
          <w:sz w:val="18"/>
        </w:rPr>
        <w:t xml:space="preserve">                    base = BaseSkill if ctype=='skill' else BaseTool</w:t>
        <w:br/>
      </w:r>
      <w:r>
        <w:rPr>
          <w:rFonts w:ascii="Courier New" w:hAnsi="Courier New" w:eastAsia="Courier New"/>
          <w:sz w:val="18"/>
        </w:rPr>
        <w:t xml:space="preserve">                    if not issubclass(cls, base):</w:t>
        <w:br/>
      </w:r>
      <w:r>
        <w:rPr>
          <w:rFonts w:ascii="Courier New" w:hAnsi="Courier New" w:eastAsia="Courier New"/>
          <w:sz w:val="18"/>
        </w:rPr>
        <w:t xml:space="preserve">                        raise TypeError(f"{cls} must inherit {base}")</w:t>
        <w:br/>
      </w:r>
      <w:r>
        <w:rPr>
          <w:rFonts w:ascii="Courier New" w:hAnsi="Courier New" w:eastAsia="Courier New"/>
          <w:sz w:val="18"/>
        </w:rPr>
        <w:t xml:space="preserve">                    output.append(cls(definition=defn.model_dump()))</w:t>
        <w:br/>
      </w:r>
      <w:r>
        <w:rPr>
          <w:rFonts w:ascii="Courier New" w:hAnsi="Courier New" w:eastAsia="Courier New"/>
          <w:sz w:val="18"/>
        </w:rPr>
        <w:t xml:space="preserve">                return output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build_agent(self, agent_id:str):</w:t>
        <w:br/>
      </w:r>
      <w:r>
        <w:rPr>
          <w:rFonts w:ascii="Courier New" w:hAnsi="Courier New" w:eastAsia="Courier New"/>
          <w:sz w:val="18"/>
        </w:rPr>
        <w:t xml:space="preserve">                defn = self.registry.get('agents', agent_id)</w:t>
        <w:br/>
      </w:r>
      <w:r>
        <w:rPr>
          <w:rFonts w:ascii="Courier New" w:hAnsi="Courier New" w:eastAsia="Courier New"/>
          <w:sz w:val="18"/>
        </w:rPr>
        <w:t xml:space="preserve">                if not defn:</w:t>
        <w:br/>
      </w:r>
      <w:r>
        <w:rPr>
          <w:rFonts w:ascii="Courier New" w:hAnsi="Courier New" w:eastAsia="Courier New"/>
          <w:sz w:val="18"/>
        </w:rPr>
        <w:t xml:space="preserve">                    logger.error({'event':'agent_not_found','id':agent_id})</w:t>
        <w:br/>
      </w:r>
      <w:r>
        <w:rPr>
          <w:rFonts w:ascii="Courier New" w:hAnsi="Courier New" w:eastAsia="Courier New"/>
          <w:sz w:val="18"/>
        </w:rPr>
        <w:t xml:space="preserve">                    return None</w:t>
        <w:br/>
      </w:r>
      <w:r>
        <w:rPr>
          <w:rFonts w:ascii="Courier New" w:hAnsi="Courier New" w:eastAsia="Courier New"/>
          <w:sz w:val="18"/>
        </w:rPr>
        <w:t xml:space="preserve">                skills = self._build_caps(defn.allowed_skills, 'skill')</w:t>
        <w:br/>
      </w:r>
      <w:r>
        <w:rPr>
          <w:rFonts w:ascii="Courier New" w:hAnsi="Courier New" w:eastAsia="Courier New"/>
          <w:sz w:val="18"/>
        </w:rPr>
        <w:t xml:space="preserve">                tools  = self._build_caps(defn.allowed_tools,  'tool')</w:t>
        <w:br/>
      </w:r>
      <w:r>
        <w:rPr>
          <w:rFonts w:ascii="Courier New" w:hAnsi="Courier New" w:eastAsia="Courier New"/>
          <w:sz w:val="18"/>
        </w:rPr>
        <w:t xml:space="preserve">                cls = self._import(defn.implementation)</w:t>
        <w:br/>
      </w:r>
      <w:r>
        <w:rPr>
          <w:rFonts w:ascii="Courier New" w:hAnsi="Courier New" w:eastAsia="Courier New"/>
          <w:sz w:val="18"/>
        </w:rPr>
        <w:t xml:space="preserve">                if not issubclass(cls, BaseAgent):</w:t>
        <w:br/>
      </w:r>
      <w:r>
        <w:rPr>
          <w:rFonts w:ascii="Courier New" w:hAnsi="Courier New" w:eastAsia="Courier New"/>
          <w:sz w:val="18"/>
        </w:rPr>
        <w:t xml:space="preserve">                    raise TypeError('Implementation must inherit BaseAgent')</w:t>
        <w:br/>
      </w:r>
      <w:r>
        <w:rPr>
          <w:rFonts w:ascii="Courier New" w:hAnsi="Courier New" w:eastAsia="Courier New"/>
          <w:sz w:val="18"/>
        </w:rPr>
        <w:t xml:space="preserve">                init_sig = inspect.signature(cls.__init__)</w:t>
        <w:br/>
      </w:r>
      <w:r>
        <w:rPr>
          <w:rFonts w:ascii="Courier New" w:hAnsi="Courier New" w:eastAsia="Courier New"/>
          <w:sz w:val="18"/>
        </w:rPr>
        <w:t xml:space="preserve">                kwargs:Dict[str,Any] = { 'agent_config': defn.model_dump() }</w:t>
        <w:br/>
      </w:r>
      <w:r>
        <w:rPr>
          <w:rFonts w:ascii="Courier New" w:hAnsi="Courier New" w:eastAsia="Courier New"/>
          <w:sz w:val="18"/>
        </w:rPr>
        <w:t xml:space="preserve">                if 'skills' in init_sig.parameters: kwargs['skills']=skills</w:t>
        <w:br/>
      </w:r>
      <w:r>
        <w:rPr>
          <w:rFonts w:ascii="Courier New" w:hAnsi="Courier New" w:eastAsia="Courier New"/>
          <w:sz w:val="18"/>
        </w:rPr>
        <w:t xml:space="preserve">                if 'tools'  in init_sig.parameters: kwargs['tools']=tools</w:t>
        <w:br/>
      </w:r>
      <w:r>
        <w:rPr>
          <w:rFonts w:ascii="Courier New" w:hAnsi="Courier New" w:eastAsia="Courier New"/>
          <w:sz w:val="18"/>
        </w:rPr>
        <w:t xml:space="preserve">                return cls(**kwargs)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'forge_core/behavior_tree.py': textwrap.dedent('''</w:t>
        <w:br/>
      </w:r>
      <w:r>
        <w:rPr>
          <w:rFonts w:ascii="Courier New" w:hAnsi="Courier New" w:eastAsia="Courier New"/>
          <w:sz w:val="18"/>
        </w:rPr>
        <w:t xml:space="preserve">        """Very small Behaviour Tree engine with YAML loader."""</w:t>
        <w:br/>
      </w:r>
      <w:r>
        <w:rPr>
          <w:rFonts w:ascii="Courier New" w:hAnsi="Courier New" w:eastAsia="Courier New"/>
          <w:sz w:val="18"/>
        </w:rPr>
        <w:t xml:space="preserve">        import yaml, uuid</w:t>
        <w:br/>
      </w:r>
      <w:r>
        <w:rPr>
          <w:rFonts w:ascii="Courier New" w:hAnsi="Courier New" w:eastAsia="Courier New"/>
          <w:sz w:val="18"/>
        </w:rPr>
        <w:t xml:space="preserve">        from typing import Dict, Any, List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Status:</w:t>
        <w:br/>
      </w:r>
      <w:r>
        <w:rPr>
          <w:rFonts w:ascii="Courier New" w:hAnsi="Courier New" w:eastAsia="Courier New"/>
          <w:sz w:val="18"/>
        </w:rPr>
        <w:t xml:space="preserve">            SUCCESS='SUCCESS'</w:t>
        <w:br/>
      </w:r>
      <w:r>
        <w:rPr>
          <w:rFonts w:ascii="Courier New" w:hAnsi="Courier New" w:eastAsia="Courier New"/>
          <w:sz w:val="18"/>
        </w:rPr>
        <w:t xml:space="preserve">            FAILURE='FAILURE'</w:t>
        <w:br/>
      </w:r>
      <w:r>
        <w:rPr>
          <w:rFonts w:ascii="Courier New" w:hAnsi="Courier New" w:eastAsia="Courier New"/>
          <w:sz w:val="18"/>
        </w:rPr>
        <w:t xml:space="preserve">            RUNNING='RUNNING'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Node:</w:t>
        <w:br/>
      </w:r>
      <w:r>
        <w:rPr>
          <w:rFonts w:ascii="Courier New" w:hAnsi="Courier New" w:eastAsia="Courier New"/>
          <w:sz w:val="18"/>
        </w:rPr>
        <w:t xml:space="preserve">            def __init__(self, name:str, children:List['Node']=None, action=None):</w:t>
        <w:br/>
      </w:r>
      <w:r>
        <w:rPr>
          <w:rFonts w:ascii="Courier New" w:hAnsi="Courier New" w:eastAsia="Courier New"/>
          <w:sz w:val="18"/>
        </w:rPr>
        <w:t xml:space="preserve">                self.name=name</w:t>
        <w:br/>
      </w:r>
      <w:r>
        <w:rPr>
          <w:rFonts w:ascii="Courier New" w:hAnsi="Courier New" w:eastAsia="Courier New"/>
          <w:sz w:val="18"/>
        </w:rPr>
        <w:t xml:space="preserve">                self.children=children or []</w:t>
        <w:br/>
      </w:r>
      <w:r>
        <w:rPr>
          <w:rFonts w:ascii="Courier New" w:hAnsi="Courier New" w:eastAsia="Courier New"/>
          <w:sz w:val="18"/>
        </w:rPr>
        <w:t xml:space="preserve">                self.action=action  # callable</w:t>
        <w:br/>
      </w:r>
      <w:r>
        <w:rPr>
          <w:rFonts w:ascii="Courier New" w:hAnsi="Courier New" w:eastAsia="Courier New"/>
          <w:sz w:val="18"/>
        </w:rPr>
        <w:t xml:space="preserve">            def tick(self, context:Dict[str,Any]):</w:t>
        <w:br/>
      </w:r>
      <w:r>
        <w:rPr>
          <w:rFonts w:ascii="Courier New" w:hAnsi="Courier New" w:eastAsia="Courier New"/>
          <w:sz w:val="18"/>
        </w:rPr>
        <w:t xml:space="preserve">                if self.action:</w:t>
        <w:br/>
      </w:r>
      <w:r>
        <w:rPr>
          <w:rFonts w:ascii="Courier New" w:hAnsi="Courier New" w:eastAsia="Courier New"/>
          <w:sz w:val="18"/>
        </w:rPr>
        <w:t xml:space="preserve">                    return self.action(context)</w:t>
        <w:br/>
      </w:r>
      <w:r>
        <w:rPr>
          <w:rFonts w:ascii="Courier New" w:hAnsi="Courier New" w:eastAsia="Courier New"/>
          <w:sz w:val="18"/>
        </w:rPr>
        <w:t xml:space="preserve">                raise NotImplementedError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Sequence(Node):</w:t>
        <w:br/>
      </w:r>
      <w:r>
        <w:rPr>
          <w:rFonts w:ascii="Courier New" w:hAnsi="Courier New" w:eastAsia="Courier New"/>
          <w:sz w:val="18"/>
        </w:rPr>
        <w:t xml:space="preserve">            def tick(self, context):</w:t>
        <w:br/>
      </w:r>
      <w:r>
        <w:rPr>
          <w:rFonts w:ascii="Courier New" w:hAnsi="Courier New" w:eastAsia="Courier New"/>
          <w:sz w:val="18"/>
        </w:rPr>
        <w:t xml:space="preserve">                for c in self.children:</w:t>
        <w:br/>
      </w:r>
      <w:r>
        <w:rPr>
          <w:rFonts w:ascii="Courier New" w:hAnsi="Courier New" w:eastAsia="Courier New"/>
          <w:sz w:val="18"/>
        </w:rPr>
        <w:t xml:space="preserve">                    res=c.tick(context)</w:t>
        <w:br/>
      </w:r>
      <w:r>
        <w:rPr>
          <w:rFonts w:ascii="Courier New" w:hAnsi="Courier New" w:eastAsia="Courier New"/>
          <w:sz w:val="18"/>
        </w:rPr>
        <w:t xml:space="preserve">                    if res!=Status.SUCCESS:</w:t>
        <w:br/>
      </w:r>
      <w:r>
        <w:rPr>
          <w:rFonts w:ascii="Courier New" w:hAnsi="Courier New" w:eastAsia="Courier New"/>
          <w:sz w:val="18"/>
        </w:rPr>
        <w:t xml:space="preserve">                        return res</w:t>
        <w:br/>
      </w:r>
      <w:r>
        <w:rPr>
          <w:rFonts w:ascii="Courier New" w:hAnsi="Courier New" w:eastAsia="Courier New"/>
          <w:sz w:val="18"/>
        </w:rPr>
        <w:t xml:space="preserve">                return Status.SUCCESS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Selector(Node):</w:t>
        <w:br/>
      </w:r>
      <w:r>
        <w:rPr>
          <w:rFonts w:ascii="Courier New" w:hAnsi="Courier New" w:eastAsia="Courier New"/>
          <w:sz w:val="18"/>
        </w:rPr>
        <w:t xml:space="preserve">            def tick(self, context):</w:t>
        <w:br/>
      </w:r>
      <w:r>
        <w:rPr>
          <w:rFonts w:ascii="Courier New" w:hAnsi="Courier New" w:eastAsia="Courier New"/>
          <w:sz w:val="18"/>
        </w:rPr>
        <w:t xml:space="preserve">                for c in self.children:</w:t>
        <w:br/>
      </w:r>
      <w:r>
        <w:rPr>
          <w:rFonts w:ascii="Courier New" w:hAnsi="Courier New" w:eastAsia="Courier New"/>
          <w:sz w:val="18"/>
        </w:rPr>
        <w:t xml:space="preserve">                    res=c.tick(context)</w:t>
        <w:br/>
      </w:r>
      <w:r>
        <w:rPr>
          <w:rFonts w:ascii="Courier New" w:hAnsi="Courier New" w:eastAsia="Courier New"/>
          <w:sz w:val="18"/>
        </w:rPr>
        <w:t xml:space="preserve">                    if res==Status.SUCCESS:</w:t>
        <w:br/>
      </w:r>
      <w:r>
        <w:rPr>
          <w:rFonts w:ascii="Courier New" w:hAnsi="Courier New" w:eastAsia="Courier New"/>
          <w:sz w:val="18"/>
        </w:rPr>
        <w:t xml:space="preserve">                        return Status.SUCCESS</w:t>
        <w:br/>
      </w:r>
      <w:r>
        <w:rPr>
          <w:rFonts w:ascii="Courier New" w:hAnsi="Courier New" w:eastAsia="Courier New"/>
          <w:sz w:val="18"/>
        </w:rPr>
        <w:t xml:space="preserve">                return Status.FAILURE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Action(Node):</w:t>
        <w:br/>
      </w:r>
      <w:r>
        <w:rPr>
          <w:rFonts w:ascii="Courier New" w:hAnsi="Courier New" w:eastAsia="Courier New"/>
          <w:sz w:val="18"/>
        </w:rPr>
        <w:t xml:space="preserve">            pass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_K2C = {</w:t>
        <w:br/>
      </w:r>
      <w:r>
        <w:rPr>
          <w:rFonts w:ascii="Courier New" w:hAnsi="Courier New" w:eastAsia="Courier New"/>
          <w:sz w:val="18"/>
        </w:rPr>
        <w:t xml:space="preserve">            'Sequence':Sequence,</w:t>
        <w:br/>
      </w:r>
      <w:r>
        <w:rPr>
          <w:rFonts w:ascii="Courier New" w:hAnsi="Courier New" w:eastAsia="Courier New"/>
          <w:sz w:val="18"/>
        </w:rPr>
        <w:t xml:space="preserve">            'Selector':Selector,</w:t>
        <w:br/>
      </w:r>
      <w:r>
        <w:rPr>
          <w:rFonts w:ascii="Courier New" w:hAnsi="Courier New" w:eastAsia="Courier New"/>
          <w:sz w:val="18"/>
        </w:rPr>
        <w:t xml:space="preserve">            'Action':Action</w:t>
        <w:br/>
      </w:r>
      <w:r>
        <w:rPr>
          <w:rFonts w:ascii="Courier New" w:hAnsi="Courier New" w:eastAsia="Courier New"/>
          <w:sz w:val="18"/>
        </w:rPr>
        <w:t xml:space="preserve">        }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_parse_node(d):</w:t>
        <w:br/>
      </w:r>
      <w:r>
        <w:rPr>
          <w:rFonts w:ascii="Courier New" w:hAnsi="Courier New" w:eastAsia="Courier New"/>
          <w:sz w:val="18"/>
        </w:rPr>
        <w:t xml:space="preserve">            ntype=list(d.keys())[0]</w:t>
        <w:br/>
      </w:r>
      <w:r>
        <w:rPr>
          <w:rFonts w:ascii="Courier New" w:hAnsi="Courier New" w:eastAsia="Courier New"/>
          <w:sz w:val="18"/>
        </w:rPr>
        <w:t xml:space="preserve">            spec=d[ntype]</w:t>
        <w:br/>
      </w:r>
      <w:r>
        <w:rPr>
          <w:rFonts w:ascii="Courier New" w:hAnsi="Courier New" w:eastAsia="Courier New"/>
          <w:sz w:val="18"/>
        </w:rPr>
        <w:t xml:space="preserve">            if ntype in ('Sequence','Selector'):</w:t>
        <w:br/>
      </w:r>
      <w:r>
        <w:rPr>
          <w:rFonts w:ascii="Courier New" w:hAnsi="Courier New" w:eastAsia="Courier New"/>
          <w:sz w:val="18"/>
        </w:rPr>
        <w:t xml:space="preserve">                children=[_parse_node(c) for c in spec['children']]</w:t>
        <w:br/>
      </w:r>
      <w:r>
        <w:rPr>
          <w:rFonts w:ascii="Courier New" w:hAnsi="Courier New" w:eastAsia="Courier New"/>
          <w:sz w:val="18"/>
        </w:rPr>
        <w:t xml:space="preserve">                return _K2C[ntype](spec.get('name',ntype),children)</w:t>
        <w:br/>
      </w:r>
      <w:r>
        <w:rPr>
          <w:rFonts w:ascii="Courier New" w:hAnsi="Courier New" w:eastAsia="Courier New"/>
          <w:sz w:val="18"/>
        </w:rPr>
        <w:t xml:space="preserve">            if ntype=='Action':</w:t>
        <w:br/>
      </w:r>
      <w:r>
        <w:rPr>
          <w:rFonts w:ascii="Courier New" w:hAnsi="Courier New" w:eastAsia="Courier New"/>
          <w:sz w:val="18"/>
        </w:rPr>
        <w:t xml:space="preserve">                return Action(spec['name'], action=lambda ctx, s=spec: ctx['agent'].run_action(s['name'], ctx))</w:t>
        <w:br/>
      </w:r>
      <w:r>
        <w:rPr>
          <w:rFonts w:ascii="Courier New" w:hAnsi="Courier New" w:eastAsia="Courier New"/>
          <w:sz w:val="18"/>
        </w:rPr>
        <w:t xml:space="preserve">            raise ValueError(f'Unknown node type {ntype}')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load_bt(yaml_path:str):</w:t>
        <w:br/>
      </w:r>
      <w:r>
        <w:rPr>
          <w:rFonts w:ascii="Courier New" w:hAnsi="Courier New" w:eastAsia="Courier New"/>
          <w:sz w:val="18"/>
        </w:rPr>
        <w:t xml:space="preserve">            with open(yaml_path,'r',encoding='utf-8') as f:</w:t>
        <w:br/>
      </w:r>
      <w:r>
        <w:rPr>
          <w:rFonts w:ascii="Courier New" w:hAnsi="Courier New" w:eastAsia="Courier New"/>
          <w:sz w:val="18"/>
        </w:rPr>
        <w:t xml:space="preserve">                data=yaml.safe_load(f)</w:t>
        <w:br/>
      </w:r>
      <w:r>
        <w:rPr>
          <w:rFonts w:ascii="Courier New" w:hAnsi="Courier New" w:eastAsia="Courier New"/>
          <w:sz w:val="18"/>
        </w:rPr>
        <w:t xml:space="preserve">            return _parse_node(data['root'])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'forge_core/evaluation.py': textwrap.dedent('''</w:t>
        <w:br/>
      </w:r>
      <w:r>
        <w:rPr>
          <w:rFonts w:ascii="Courier New" w:hAnsi="Courier New" w:eastAsia="Courier New"/>
          <w:sz w:val="18"/>
        </w:rPr>
        <w:t xml:space="preserve">        """Simple evaluation harness that runs agents against test cases."""</w:t>
        <w:br/>
      </w:r>
      <w:r>
        <w:rPr>
          <w:rFonts w:ascii="Courier New" w:hAnsi="Courier New" w:eastAsia="Courier New"/>
          <w:sz w:val="18"/>
        </w:rPr>
        <w:t xml:space="preserve">        import uuid, yaml</w:t>
        <w:br/>
      </w:r>
      <w:r>
        <w:rPr>
          <w:rFonts w:ascii="Courier New" w:hAnsi="Courier New" w:eastAsia="Courier New"/>
          <w:sz w:val="18"/>
        </w:rPr>
        <w:t xml:space="preserve">        from typing import Dict, Any, List</w:t>
        <w:br/>
      </w:r>
      <w:r>
        <w:rPr>
          <w:rFonts w:ascii="Courier New" w:hAnsi="Courier New" w:eastAsia="Courier New"/>
          <w:sz w:val="18"/>
        </w:rPr>
        <w:t xml:space="preserve">        from .forge_logging import log_harness_event</w:t>
        <w:br/>
      </w:r>
      <w:r>
        <w:rPr>
          <w:rFonts w:ascii="Courier New" w:hAnsi="Courier New" w:eastAsia="Courier New"/>
          <w:sz w:val="18"/>
        </w:rPr>
        <w:t xml:space="preserve">        from .component_registry import ComponentRegistry</w:t>
        <w:br/>
      </w:r>
      <w:r>
        <w:rPr>
          <w:rFonts w:ascii="Courier New" w:hAnsi="Courier New" w:eastAsia="Courier New"/>
          <w:sz w:val="18"/>
        </w:rPr>
        <w:t xml:space="preserve">        from .agent_builder import AgentBuilder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EvaluationHarness:</w:t>
        <w:br/>
      </w:r>
      <w:r>
        <w:rPr>
          <w:rFonts w:ascii="Courier New" w:hAnsi="Courier New" w:eastAsia="Courier New"/>
          <w:sz w:val="18"/>
        </w:rPr>
        <w:t xml:space="preserve">            def __init__(self, registry:ComponentRegistry):</w:t>
        <w:br/>
      </w:r>
      <w:r>
        <w:rPr>
          <w:rFonts w:ascii="Courier New" w:hAnsi="Courier New" w:eastAsia="Courier New"/>
          <w:sz w:val="18"/>
        </w:rPr>
        <w:t xml:space="preserve">                self.registry=registry</w:t>
        <w:br/>
      </w:r>
      <w:r>
        <w:rPr>
          <w:rFonts w:ascii="Courier New" w:hAnsi="Courier New" w:eastAsia="Courier New"/>
          <w:sz w:val="18"/>
        </w:rPr>
        <w:t xml:space="preserve">                self.builder=AgentBuilder(registry)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_run_test(self, tc) -&gt; Dict[str,Any]:</w:t>
        <w:br/>
      </w:r>
      <w:r>
        <w:rPr>
          <w:rFonts w:ascii="Courier New" w:hAnsi="Courier New" w:eastAsia="Courier New"/>
          <w:sz w:val="18"/>
        </w:rPr>
        <w:t xml:space="preserve">                run_id=str(uuid.uuid4())</w:t>
        <w:br/>
      </w:r>
      <w:r>
        <w:rPr>
          <w:rFonts w:ascii="Courier New" w:hAnsi="Courier New" w:eastAsia="Courier New"/>
          <w:sz w:val="18"/>
        </w:rPr>
        <w:t xml:space="preserve">                agent=self.builder.build_agent(tc.agent_or_team_id_to_test)</w:t>
        <w:br/>
      </w:r>
      <w:r>
        <w:rPr>
          <w:rFonts w:ascii="Courier New" w:hAnsi="Courier New" w:eastAsia="Courier New"/>
          <w:sz w:val="18"/>
        </w:rPr>
        <w:t xml:space="preserve">                if not agent:</w:t>
        <w:br/>
      </w:r>
      <w:r>
        <w:rPr>
          <w:rFonts w:ascii="Courier New" w:hAnsi="Courier New" w:eastAsia="Courier New"/>
          <w:sz w:val="18"/>
        </w:rPr>
        <w:t xml:space="preserve">                    return {'run_id':run_id, 'error':'agent_build_failed'}</w:t>
        <w:br/>
      </w:r>
      <w:r>
        <w:rPr>
          <w:rFonts w:ascii="Courier New" w:hAnsi="Courier New" w:eastAsia="Courier New"/>
          <w:sz w:val="18"/>
        </w:rPr>
        <w:t xml:space="preserve">                output=agent.run(tc.input_prompt)</w:t>
        <w:br/>
      </w:r>
      <w:r>
        <w:rPr>
          <w:rFonts w:ascii="Courier New" w:hAnsi="Courier New" w:eastAsia="Courier New"/>
          <w:sz w:val="18"/>
        </w:rPr>
        <w:t xml:space="preserve">                passed=True</w:t>
        <w:br/>
      </w:r>
      <w:r>
        <w:rPr>
          <w:rFonts w:ascii="Courier New" w:hAnsi="Courier New" w:eastAsia="Courier New"/>
          <w:sz w:val="18"/>
        </w:rPr>
        <w:t xml:space="preserve">                if tc.expected_output_keywords:</w:t>
        <w:br/>
      </w:r>
      <w:r>
        <w:rPr>
          <w:rFonts w:ascii="Courier New" w:hAnsi="Courier New" w:eastAsia="Courier New"/>
          <w:sz w:val="18"/>
        </w:rPr>
        <w:t xml:space="preserve">                    passed=all(k.lower() in str(output).lower() for k in tc.expected_output_keywords)</w:t>
        <w:br/>
      </w:r>
      <w:r>
        <w:rPr>
          <w:rFonts w:ascii="Courier New" w:hAnsi="Courier New" w:eastAsia="Courier New"/>
          <w:sz w:val="18"/>
        </w:rPr>
        <w:t xml:space="preserve">                result={'run_id':run_id,'agent':tc.agent_or_team_id_to_test,'input':tc.input_prompt,'output':output,'passed':passed}</w:t>
        <w:br/>
      </w:r>
      <w:r>
        <w:rPr>
          <w:rFonts w:ascii="Courier New" w:hAnsi="Courier New" w:eastAsia="Courier New"/>
          <w:sz w:val="18"/>
        </w:rPr>
        <w:t xml:space="preserve">                log_harness_event(result)</w:t>
        <w:br/>
      </w:r>
      <w:r>
        <w:rPr>
          <w:rFonts w:ascii="Courier New" w:hAnsi="Courier New" w:eastAsia="Courier New"/>
          <w:sz w:val="18"/>
        </w:rPr>
        <w:t xml:space="preserve">                return result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run_all(self):</w:t>
        <w:br/>
      </w:r>
      <w:r>
        <w:rPr>
          <w:rFonts w:ascii="Courier New" w:hAnsi="Courier New" w:eastAsia="Courier New"/>
          <w:sz w:val="18"/>
        </w:rPr>
        <w:t xml:space="preserve">                cases:List= list(self.registry.definitions.get('test_cases', {}).values())</w:t>
        <w:br/>
      </w:r>
      <w:r>
        <w:rPr>
          <w:rFonts w:ascii="Courier New" w:hAnsi="Courier New" w:eastAsia="Courier New"/>
          <w:sz w:val="18"/>
        </w:rPr>
        <w:t xml:space="preserve">                return [self._run_test(tc) for tc in cases]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'forge_core/trace_loader.py': textwrap.dedent('''</w:t>
        <w:br/>
      </w:r>
      <w:r>
        <w:rPr>
          <w:rFonts w:ascii="Courier New" w:hAnsi="Courier New" w:eastAsia="Courier New"/>
          <w:sz w:val="18"/>
        </w:rPr>
        <w:t xml:space="preserve">        import json</w:t>
        <w:br/>
      </w:r>
      <w:r>
        <w:rPr>
          <w:rFonts w:ascii="Courier New" w:hAnsi="Courier New" w:eastAsia="Courier New"/>
          <w:sz w:val="18"/>
        </w:rPr>
        <w:t xml:space="preserve">        from typing import List, Dict, Any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load_trace(path:str)-&gt;List[Dict[str,Any]]:</w:t>
        <w:br/>
      </w:r>
      <w:r>
        <w:rPr>
          <w:rFonts w:ascii="Courier New" w:hAnsi="Courier New" w:eastAsia="Courier New"/>
          <w:sz w:val="18"/>
        </w:rPr>
        <w:t xml:space="preserve">            with open(path,'r',encoding='utf-8') as f:</w:t>
        <w:br/>
      </w:r>
      <w:r>
        <w:rPr>
          <w:rFonts w:ascii="Courier New" w:hAnsi="Courier New" w:eastAsia="Courier New"/>
          <w:sz w:val="18"/>
        </w:rPr>
        <w:t xml:space="preserve">                return [json.loads(line) for line in f if line.strip()]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'forge_core/llm_judge.py': textwrap.dedent('''</w:t>
        <w:br/>
      </w:r>
      <w:r>
        <w:rPr>
          <w:rFonts w:ascii="Courier New" w:hAnsi="Courier New" w:eastAsia="Courier New"/>
          <w:sz w:val="18"/>
        </w:rPr>
        <w:t xml:space="preserve">        """Minimal wrapper for calling a local Ollama model to judge responses."""</w:t>
        <w:br/>
      </w:r>
      <w:r>
        <w:rPr>
          <w:rFonts w:ascii="Courier New" w:hAnsi="Courier New" w:eastAsia="Courier New"/>
          <w:sz w:val="18"/>
        </w:rPr>
        <w:t xml:space="preserve">        import requests, json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judge(prompt:str, response:str, model:str='qwen2'):</w:t>
        <w:br/>
      </w:r>
      <w:r>
        <w:rPr>
          <w:rFonts w:ascii="Courier New" w:hAnsi="Courier New" w:eastAsia="Courier New"/>
          <w:sz w:val="18"/>
        </w:rPr>
        <w:t xml:space="preserve">            payload={</w:t>
        <w:br/>
      </w:r>
      <w:r>
        <w:rPr>
          <w:rFonts w:ascii="Courier New" w:hAnsi="Courier New" w:eastAsia="Courier New"/>
          <w:sz w:val="18"/>
        </w:rPr>
        <w:t xml:space="preserve">                'model':model,</w:t>
        <w:br/>
      </w:r>
      <w:r>
        <w:rPr>
          <w:rFonts w:ascii="Courier New" w:hAnsi="Courier New" w:eastAsia="Courier New"/>
          <w:sz w:val="18"/>
        </w:rPr>
        <w:t xml:space="preserve">                'prompt':f'You are an impartial judge.\nPrompt:{prompt}\nAnswer:{response}\nGive a score 0-10 and a short justification.'</w:t>
        <w:br/>
      </w:r>
      <w:r>
        <w:rPr>
          <w:rFonts w:ascii="Courier New" w:hAnsi="Courier New" w:eastAsia="Courier New"/>
          <w:sz w:val="18"/>
        </w:rPr>
        <w:t xml:space="preserve">            }</w:t>
        <w:br/>
      </w:r>
      <w:r>
        <w:rPr>
          <w:rFonts w:ascii="Courier New" w:hAnsi="Courier New" w:eastAsia="Courier New"/>
          <w:sz w:val="18"/>
        </w:rPr>
        <w:t xml:space="preserve">            r=requests.post('http://localhost:11434/api/generate',json=payload,timeout=60)</w:t>
        <w:br/>
      </w:r>
      <w:r>
        <w:rPr>
          <w:rFonts w:ascii="Courier New" w:hAnsi="Courier New" w:eastAsia="Courier New"/>
          <w:sz w:val="18"/>
        </w:rPr>
        <w:t xml:space="preserve">            r.raise_for_status()</w:t>
        <w:br/>
      </w:r>
      <w:r>
        <w:rPr>
          <w:rFonts w:ascii="Courier New" w:hAnsi="Courier New" w:eastAsia="Courier New"/>
          <w:sz w:val="18"/>
        </w:rPr>
        <w:t xml:space="preserve">            return r.json()['response']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'forge_core/safety_guardrails.py': textwrap.dedent('''</w:t>
        <w:br/>
      </w:r>
      <w:r>
        <w:rPr>
          <w:rFonts w:ascii="Courier New" w:hAnsi="Courier New" w:eastAsia="Courier New"/>
          <w:sz w:val="18"/>
        </w:rPr>
        <w:t xml:space="preserve">        """Very simple keyword based guardrails."""</w:t>
        <w:br/>
      </w:r>
      <w:r>
        <w:rPr>
          <w:rFonts w:ascii="Courier New" w:hAnsi="Courier New" w:eastAsia="Courier New"/>
          <w:sz w:val="18"/>
        </w:rPr>
        <w:t xml:space="preserve">        FORBIDDEN=['bomb','terror','attack']</w:t>
        <w:br/>
      </w:r>
      <w:r>
        <w:rPr>
          <w:rFonts w:ascii="Courier New" w:hAnsi="Courier New" w:eastAsia="Courier New"/>
          <w:sz w:val="18"/>
        </w:rPr>
        <w:t xml:space="preserve">        def check_text(txt:str):</w:t>
        <w:br/>
      </w:r>
      <w:r>
        <w:rPr>
          <w:rFonts w:ascii="Courier New" w:hAnsi="Courier New" w:eastAsia="Courier New"/>
          <w:sz w:val="18"/>
        </w:rPr>
        <w:t xml:space="preserve">            for bad in FORBIDDEN:</w:t>
        <w:br/>
      </w:r>
      <w:r>
        <w:rPr>
          <w:rFonts w:ascii="Courier New" w:hAnsi="Courier New" w:eastAsia="Courier New"/>
          <w:sz w:val="18"/>
        </w:rPr>
        <w:t xml:space="preserve">                if bad in txt.lower():</w:t>
        <w:br/>
      </w:r>
      <w:r>
        <w:rPr>
          <w:rFonts w:ascii="Courier New" w:hAnsi="Courier New" w:eastAsia="Courier New"/>
          <w:sz w:val="18"/>
        </w:rPr>
        <w:t xml:space="preserve">                    return False, f'Contains forbidden word: {bad}'</w:t>
        <w:br/>
      </w:r>
      <w:r>
        <w:rPr>
          <w:rFonts w:ascii="Courier New" w:hAnsi="Courier New" w:eastAsia="Courier New"/>
          <w:sz w:val="18"/>
        </w:rPr>
        <w:t xml:space="preserve">            return True, 'ok'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# ------------- capabilities ---------------</w:t>
        <w:br/>
      </w:r>
      <w:r>
        <w:rPr>
          <w:rFonts w:ascii="Courier New" w:hAnsi="Courier New" w:eastAsia="Courier New"/>
          <w:sz w:val="18"/>
        </w:rPr>
        <w:t xml:space="preserve">    'capabilities/__init__.py': '',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'capabilities/base_capability.py': textwrap.dedent('''</w:t>
        <w:br/>
      </w:r>
      <w:r>
        <w:rPr>
          <w:rFonts w:ascii="Courier New" w:hAnsi="Courier New" w:eastAsia="Courier New"/>
          <w:sz w:val="18"/>
        </w:rPr>
        <w:t xml:space="preserve">        from abc import ABC, abstractmethod</w:t>
        <w:br/>
      </w:r>
      <w:r>
        <w:rPr>
          <w:rFonts w:ascii="Courier New" w:hAnsi="Courier New" w:eastAsia="Courier New"/>
          <w:sz w:val="18"/>
        </w:rPr>
        <w:t xml:space="preserve">        from typing import Dict, Any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BaseCapability(ABC):</w:t>
        <w:br/>
      </w:r>
      <w:r>
        <w:rPr>
          <w:rFonts w:ascii="Courier New" w:hAnsi="Courier New" w:eastAsia="Courier New"/>
          <w:sz w:val="18"/>
        </w:rPr>
        <w:t xml:space="preserve">            def __init__(self, definition:Dict[str,Any]):</w:t>
        <w:br/>
      </w:r>
      <w:r>
        <w:rPr>
          <w:rFonts w:ascii="Courier New" w:hAnsi="Courier New" w:eastAsia="Courier New"/>
          <w:sz w:val="18"/>
        </w:rPr>
        <w:t xml:space="preserve">                self.id=definition.get('id','UnknownCapability')</w:t>
        <w:br/>
      </w:r>
      <w:r>
        <w:rPr>
          <w:rFonts w:ascii="Courier New" w:hAnsi="Courier New" w:eastAsia="Courier New"/>
          <w:sz w:val="18"/>
        </w:rPr>
        <w:t xml:space="preserve">                self.description=definition.get('description','')</w:t>
        <w:br/>
      </w:r>
      <w:r>
        <w:rPr>
          <w:rFonts w:ascii="Courier New" w:hAnsi="Courier New" w:eastAsia="Courier New"/>
          <w:sz w:val="18"/>
        </w:rPr>
        <w:t xml:space="preserve">                self.definition=definition</w:t>
        <w:br/>
      </w:r>
      <w:r>
        <w:rPr>
          <w:rFonts w:ascii="Courier New" w:hAnsi="Courier New" w:eastAsia="Courier New"/>
          <w:sz w:val="18"/>
        </w:rPr>
        <w:t xml:space="preserve">            @abstractmethod</w:t>
        <w:br/>
      </w:r>
      <w:r>
        <w:rPr>
          <w:rFonts w:ascii="Courier New" w:hAnsi="Courier New" w:eastAsia="Courier New"/>
          <w:sz w:val="18"/>
        </w:rPr>
        <w:t xml:space="preserve">            def execute(self,*args,**kwargs)-&gt;Dict[str,Any]:</w:t>
        <w:br/>
      </w:r>
      <w:r>
        <w:rPr>
          <w:rFonts w:ascii="Courier New" w:hAnsi="Courier New" w:eastAsia="Courier New"/>
          <w:sz w:val="18"/>
        </w:rPr>
        <w:t xml:space="preserve">                ...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BaseSkill(BaseCapability):</w:t>
        <w:br/>
      </w:r>
      <w:r>
        <w:rPr>
          <w:rFonts w:ascii="Courier New" w:hAnsi="Courier New" w:eastAsia="Courier New"/>
          <w:sz w:val="18"/>
        </w:rPr>
        <w:t xml:space="preserve">            pass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BaseTool(BaseCapability):</w:t>
        <w:br/>
      </w:r>
      <w:r>
        <w:rPr>
          <w:rFonts w:ascii="Courier New" w:hAnsi="Courier New" w:eastAsia="Courier New"/>
          <w:sz w:val="18"/>
        </w:rPr>
        <w:t xml:space="preserve">            pass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'capabilities/math_skill.py': textwrap.dedent('''</w:t>
        <w:br/>
      </w:r>
      <w:r>
        <w:rPr>
          <w:rFonts w:ascii="Courier New" w:hAnsi="Courier New" w:eastAsia="Courier New"/>
          <w:sz w:val="18"/>
        </w:rPr>
        <w:t xml:space="preserve">        import operator, uuid</w:t>
        <w:br/>
      </w:r>
      <w:r>
        <w:rPr>
          <w:rFonts w:ascii="Courier New" w:hAnsi="Courier New" w:eastAsia="Courier New"/>
          <w:sz w:val="18"/>
        </w:rPr>
        <w:t xml:space="preserve">        from typing import Dict, Any</w:t>
        <w:br/>
      </w:r>
      <w:r>
        <w:rPr>
          <w:rFonts w:ascii="Courier New" w:hAnsi="Courier New" w:eastAsia="Courier New"/>
          <w:sz w:val="18"/>
        </w:rPr>
        <w:t xml:space="preserve">        from capabilities.base_capability import BaseSkill</w:t>
        <w:br/>
      </w:r>
      <w:r>
        <w:rPr>
          <w:rFonts w:ascii="Courier New" w:hAnsi="Courier New" w:eastAsia="Courier New"/>
          <w:sz w:val="18"/>
        </w:rPr>
        <w:t xml:space="preserve">        from forge_core.forge_logging import log_agent_step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MathSkill(BaseSkill):</w:t>
        <w:br/>
      </w:r>
      <w:r>
        <w:rPr>
          <w:rFonts w:ascii="Courier New" w:hAnsi="Courier New" w:eastAsia="Courier New"/>
          <w:sz w:val="18"/>
        </w:rPr>
        <w:t xml:space="preserve">            OPS={ 'add':operator.add, 'subtract':operator.sub, 'multiply':operator.mul, 'divide':operator.truediv }</w:t>
        <w:br/>
      </w:r>
      <w:r>
        <w:rPr>
          <w:rFonts w:ascii="Courier New" w:hAnsi="Courier New" w:eastAsia="Courier New"/>
          <w:sz w:val="18"/>
        </w:rPr>
        <w:t xml:space="preserve">            def execute(self, run_id:str, parent_step_id:str=None, **kwargs)-&gt;Dict[str,Any]:</w:t>
        <w:br/>
      </w:r>
      <w:r>
        <w:rPr>
          <w:rFonts w:ascii="Courier New" w:hAnsi="Courier New" w:eastAsia="Courier New"/>
          <w:sz w:val="18"/>
        </w:rPr>
        <w:t xml:space="preserve">                step_id=str(uuid.uuid4())</w:t>
        <w:br/>
      </w:r>
      <w:r>
        <w:rPr>
          <w:rFonts w:ascii="Courier New" w:hAnsi="Courier New" w:eastAsia="Courier New"/>
          <w:sz w:val="18"/>
        </w:rPr>
        <w:t xml:space="preserve">                log_agent_step(run_id,'Skill',self.id,'start',kwargs,step_id,parent_step_id)</w:t>
        <w:br/>
      </w:r>
      <w:r>
        <w:rPr>
          <w:rFonts w:ascii="Courier New" w:hAnsi="Courier New" w:eastAsia="Courier New"/>
          <w:sz w:val="18"/>
        </w:rPr>
        <w:t xml:space="preserve">                op=kwargs.get('operation')</w:t>
        <w:br/>
      </w:r>
      <w:r>
        <w:rPr>
          <w:rFonts w:ascii="Courier New" w:hAnsi="Courier New" w:eastAsia="Courier New"/>
          <w:sz w:val="18"/>
        </w:rPr>
        <w:t xml:space="preserve">                a,b=kwargs.get('num1'), kwargs.get('num2')</w:t>
        <w:br/>
      </w:r>
      <w:r>
        <w:rPr>
          <w:rFonts w:ascii="Courier New" w:hAnsi="Courier New" w:eastAsia="Courier New"/>
          <w:sz w:val="18"/>
        </w:rPr>
        <w:t xml:space="preserve">                if op not in self.OPS:</w:t>
        <w:br/>
      </w:r>
      <w:r>
        <w:rPr>
          <w:rFonts w:ascii="Courier New" w:hAnsi="Courier New" w:eastAsia="Courier New"/>
          <w:sz w:val="18"/>
        </w:rPr>
        <w:t xml:space="preserve">                    res={'error':'unsupported operation'}</w:t>
        <w:br/>
      </w:r>
      <w:r>
        <w:rPr>
          <w:rFonts w:ascii="Courier New" w:hAnsi="Courier New" w:eastAsia="Courier New"/>
          <w:sz w:val="18"/>
        </w:rPr>
        <w:t xml:space="preserve">                else:</w:t>
        <w:br/>
      </w:r>
      <w:r>
        <w:rPr>
          <w:rFonts w:ascii="Courier New" w:hAnsi="Courier New" w:eastAsia="Courier New"/>
          <w:sz w:val="18"/>
        </w:rPr>
        <w:t xml:space="preserve">                    try:</w:t>
        <w:br/>
      </w:r>
      <w:r>
        <w:rPr>
          <w:rFonts w:ascii="Courier New" w:hAnsi="Courier New" w:eastAsia="Courier New"/>
          <w:sz w:val="18"/>
        </w:rPr>
        <w:t xml:space="preserve">                        res={'result': self.OPS[op](a,b)}</w:t>
        <w:br/>
      </w:r>
      <w:r>
        <w:rPr>
          <w:rFonts w:ascii="Courier New" w:hAnsi="Courier New" w:eastAsia="Courier New"/>
          <w:sz w:val="18"/>
        </w:rPr>
        <w:t xml:space="preserve">                    except Exception as e:</w:t>
        <w:br/>
      </w:r>
      <w:r>
        <w:rPr>
          <w:rFonts w:ascii="Courier New" w:hAnsi="Courier New" w:eastAsia="Courier New"/>
          <w:sz w:val="18"/>
        </w:rPr>
        <w:t xml:space="preserve">                        res={'error':str(e)}</w:t>
        <w:br/>
      </w:r>
      <w:r>
        <w:rPr>
          <w:rFonts w:ascii="Courier New" w:hAnsi="Courier New" w:eastAsia="Courier New"/>
          <w:sz w:val="18"/>
        </w:rPr>
        <w:t xml:space="preserve">                log_agent_step(run_id,'Skill',self.id,'end',res,str(uuid.uuid4()),step_id)</w:t>
        <w:br/>
      </w:r>
      <w:r>
        <w:rPr>
          <w:rFonts w:ascii="Courier New" w:hAnsi="Courier New" w:eastAsia="Courier New"/>
          <w:sz w:val="18"/>
        </w:rPr>
        <w:t xml:space="preserve">                return res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'capabilities/web_search_tool.py': textwrap.dedent('''</w:t>
        <w:br/>
      </w:r>
      <w:r>
        <w:rPr>
          <w:rFonts w:ascii="Courier New" w:hAnsi="Courier New" w:eastAsia="Courier New"/>
          <w:sz w:val="18"/>
        </w:rPr>
        <w:t xml:space="preserve">        import uuid</w:t>
        <w:br/>
      </w:r>
      <w:r>
        <w:rPr>
          <w:rFonts w:ascii="Courier New" w:hAnsi="Courier New" w:eastAsia="Courier New"/>
          <w:sz w:val="18"/>
        </w:rPr>
        <w:t xml:space="preserve">        from typing import Dict, Any</w:t>
        <w:br/>
      </w:r>
      <w:r>
        <w:rPr>
          <w:rFonts w:ascii="Courier New" w:hAnsi="Courier New" w:eastAsia="Courier New"/>
          <w:sz w:val="18"/>
        </w:rPr>
        <w:t xml:space="preserve">        from duckduckgo_search import DDGS</w:t>
        <w:br/>
      </w:r>
      <w:r>
        <w:rPr>
          <w:rFonts w:ascii="Courier New" w:hAnsi="Courier New" w:eastAsia="Courier New"/>
          <w:sz w:val="18"/>
        </w:rPr>
        <w:t xml:space="preserve">        from capabilities.base_capability import BaseTool</w:t>
        <w:br/>
      </w:r>
      <w:r>
        <w:rPr>
          <w:rFonts w:ascii="Courier New" w:hAnsi="Courier New" w:eastAsia="Courier New"/>
          <w:sz w:val="18"/>
        </w:rPr>
        <w:t xml:space="preserve">        from forge_core.forge_logging import log_agent_step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WebSearchTool(BaseTool):</w:t>
        <w:br/>
      </w:r>
      <w:r>
        <w:rPr>
          <w:rFonts w:ascii="Courier New" w:hAnsi="Courier New" w:eastAsia="Courier New"/>
          <w:sz w:val="18"/>
        </w:rPr>
        <w:t xml:space="preserve">            def execute(self, run_id:str, parent_step_id:str=None, **kwargs)-&gt;Dict[str,Any]:</w:t>
        <w:br/>
      </w:r>
      <w:r>
        <w:rPr>
          <w:rFonts w:ascii="Courier New" w:hAnsi="Courier New" w:eastAsia="Courier New"/>
          <w:sz w:val="18"/>
        </w:rPr>
        <w:t xml:space="preserve">                step_id=str(uuid.uuid4())</w:t>
        <w:br/>
      </w:r>
      <w:r>
        <w:rPr>
          <w:rFonts w:ascii="Courier New" w:hAnsi="Courier New" w:eastAsia="Courier New"/>
          <w:sz w:val="18"/>
        </w:rPr>
        <w:t xml:space="preserve">                log_agent_step(run_id,'Tool',self.id,'start',kwargs,step_id,parent_step_id)</w:t>
        <w:br/>
      </w:r>
      <w:r>
        <w:rPr>
          <w:rFonts w:ascii="Courier New" w:hAnsi="Courier New" w:eastAsia="Courier New"/>
          <w:sz w:val="18"/>
        </w:rPr>
        <w:t xml:space="preserve">                query=kwargs.get('query')</w:t>
        <w:br/>
      </w:r>
      <w:r>
        <w:rPr>
          <w:rFonts w:ascii="Courier New" w:hAnsi="Courier New" w:eastAsia="Courier New"/>
          <w:sz w:val="18"/>
        </w:rPr>
        <w:t xml:space="preserve">                n=kwargs.get('max_results',3)</w:t>
        <w:br/>
      </w:r>
      <w:r>
        <w:rPr>
          <w:rFonts w:ascii="Courier New" w:hAnsi="Courier New" w:eastAsia="Courier New"/>
          <w:sz w:val="18"/>
        </w:rPr>
        <w:t xml:space="preserve">                if not query:</w:t>
        <w:br/>
      </w:r>
      <w:r>
        <w:rPr>
          <w:rFonts w:ascii="Courier New" w:hAnsi="Courier New" w:eastAsia="Courier New"/>
          <w:sz w:val="18"/>
        </w:rPr>
        <w:t xml:space="preserve">                    res={'error':'query required'}</w:t>
        <w:br/>
      </w:r>
      <w:r>
        <w:rPr>
          <w:rFonts w:ascii="Courier New" w:hAnsi="Courier New" w:eastAsia="Courier New"/>
          <w:sz w:val="18"/>
        </w:rPr>
        <w:t xml:space="preserve">                else:</w:t>
        <w:br/>
      </w:r>
      <w:r>
        <w:rPr>
          <w:rFonts w:ascii="Courier New" w:hAnsi="Courier New" w:eastAsia="Courier New"/>
          <w:sz w:val="18"/>
        </w:rPr>
        <w:t xml:space="preserve">                    with DDGS() as ddgs:</w:t>
        <w:br/>
      </w:r>
      <w:r>
        <w:rPr>
          <w:rFonts w:ascii="Courier New" w:hAnsi="Courier New" w:eastAsia="Courier New"/>
          <w:sz w:val="18"/>
        </w:rPr>
        <w:t xml:space="preserve">                        hits=list(ddgs.text(query,max_results=n))</w:t>
        <w:br/>
      </w:r>
      <w:r>
        <w:rPr>
          <w:rFonts w:ascii="Courier New" w:hAnsi="Courier New" w:eastAsia="Courier New"/>
          <w:sz w:val="18"/>
        </w:rPr>
        <w:t xml:space="preserve">                    res={'results':hits}</w:t>
        <w:br/>
      </w:r>
      <w:r>
        <w:rPr>
          <w:rFonts w:ascii="Courier New" w:hAnsi="Courier New" w:eastAsia="Courier New"/>
          <w:sz w:val="18"/>
        </w:rPr>
        <w:t xml:space="preserve">                log_agent_step(run_id,'Tool',self.id,'end',res,str(uuid.uuid4()),step_id)</w:t>
        <w:br/>
      </w:r>
      <w:r>
        <w:rPr>
          <w:rFonts w:ascii="Courier New" w:hAnsi="Courier New" w:eastAsia="Courier New"/>
          <w:sz w:val="18"/>
        </w:rPr>
        <w:t xml:space="preserve">                return res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# ------------- agents ---------------</w:t>
        <w:br/>
      </w:r>
      <w:r>
        <w:rPr>
          <w:rFonts w:ascii="Courier New" w:hAnsi="Courier New" w:eastAsia="Courier New"/>
          <w:sz w:val="18"/>
        </w:rPr>
        <w:t xml:space="preserve">    'agents/__init__.py': '',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'agents/base_agent.py': textwrap.dedent('''</w:t>
        <w:br/>
      </w:r>
      <w:r>
        <w:rPr>
          <w:rFonts w:ascii="Courier New" w:hAnsi="Courier New" w:eastAsia="Courier New"/>
          <w:sz w:val="18"/>
        </w:rPr>
        <w:t xml:space="preserve">        from abc import ABC, abstractmethod</w:t>
        <w:br/>
      </w:r>
      <w:r>
        <w:rPr>
          <w:rFonts w:ascii="Courier New" w:hAnsi="Courier New" w:eastAsia="Courier New"/>
          <w:sz w:val="18"/>
        </w:rPr>
        <w:t xml:space="preserve">        from typing import Any, Dict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BaseAgent(ABC):</w:t>
        <w:br/>
      </w:r>
      <w:r>
        <w:rPr>
          <w:rFonts w:ascii="Courier New" w:hAnsi="Courier New" w:eastAsia="Courier New"/>
          <w:sz w:val="18"/>
        </w:rPr>
        <w:t xml:space="preserve">            def __init__(self, agent_config:Dict[str,Any]):</w:t>
        <w:br/>
      </w:r>
      <w:r>
        <w:rPr>
          <w:rFonts w:ascii="Courier New" w:hAnsi="Courier New" w:eastAsia="Courier New"/>
          <w:sz w:val="18"/>
        </w:rPr>
        <w:t xml:space="preserve">                self.id = agent_config['id']</w:t>
        <w:br/>
      </w:r>
      <w:r>
        <w:rPr>
          <w:rFonts w:ascii="Courier New" w:hAnsi="Courier New" w:eastAsia="Courier New"/>
          <w:sz w:val="18"/>
        </w:rPr>
        <w:t xml:space="preserve">                self.config=agent_config</w:t>
        <w:br/>
      </w:r>
      <w:r>
        <w:rPr>
          <w:rFonts w:ascii="Courier New" w:hAnsi="Courier New" w:eastAsia="Courier New"/>
          <w:sz w:val="18"/>
        </w:rPr>
        <w:t xml:space="preserve">            @abstractmethod</w:t>
        <w:br/>
      </w:r>
      <w:r>
        <w:rPr>
          <w:rFonts w:ascii="Courier New" w:hAnsi="Courier New" w:eastAsia="Courier New"/>
          <w:sz w:val="18"/>
        </w:rPr>
        <w:t xml:space="preserve">            def run(self, prompt:str):</w:t>
        <w:br/>
      </w:r>
      <w:r>
        <w:rPr>
          <w:rFonts w:ascii="Courier New" w:hAnsi="Courier New" w:eastAsia="Courier New"/>
          <w:sz w:val="18"/>
        </w:rPr>
        <w:t xml:space="preserve">                ...</w:t>
        <w:br/>
      </w:r>
      <w:r>
        <w:rPr>
          <w:rFonts w:ascii="Courier New" w:hAnsi="Courier New" w:eastAsia="Courier New"/>
          <w:sz w:val="18"/>
        </w:rPr>
        <w:t xml:space="preserve">        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        raise NotImplementedError('Action routing not implemented')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'agents/simple_agent.py': textwrap.dedent('''</w:t>
        <w:br/>
      </w:r>
      <w:r>
        <w:rPr>
          <w:rFonts w:ascii="Courier New" w:hAnsi="Courier New" w:eastAsia="Courier New"/>
          <w:sz w:val="18"/>
        </w:rPr>
        <w:t xml:space="preserve">        import uuid</w:t>
        <w:br/>
      </w:r>
      <w:r>
        <w:rPr>
          <w:rFonts w:ascii="Courier New" w:hAnsi="Courier New" w:eastAsia="Courier New"/>
          <w:sz w:val="18"/>
        </w:rPr>
        <w:t xml:space="preserve">        from typing import List, Any, Dict</w:t>
        <w:br/>
      </w:r>
      <w:r>
        <w:rPr>
          <w:rFonts w:ascii="Courier New" w:hAnsi="Courier New" w:eastAsia="Courier New"/>
          <w:sz w:val="18"/>
        </w:rPr>
        <w:t xml:space="preserve">        from agents.base_agent import BaseAgent</w:t>
        <w:br/>
      </w:r>
      <w:r>
        <w:rPr>
          <w:rFonts w:ascii="Courier New" w:hAnsi="Courier New" w:eastAsia="Courier New"/>
          <w:sz w:val="18"/>
        </w:rPr>
        <w:t xml:space="preserve">        from capabilities.base_capability import BaseSkill, BaseTool</w:t>
        <w:br/>
      </w:r>
      <w:r>
        <w:rPr>
          <w:rFonts w:ascii="Courier New" w:hAnsi="Courier New" w:eastAsia="Courier New"/>
          <w:sz w:val="18"/>
        </w:rPr>
        <w:t xml:space="preserve">        from forge_core.forge_logging import log_agent_step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SimpleAgent(BaseAgent):</w:t>
        <w:br/>
      </w:r>
      <w:r>
        <w:rPr>
          <w:rFonts w:ascii="Courier New" w:hAnsi="Courier New" w:eastAsia="Courier New"/>
          <w:sz w:val="18"/>
        </w:rPr>
        <w:t xml:space="preserve">            def __init__(self, agent_config:Dict[str,Any], skills:List[BaseSkill]=None, tools:List[BaseTool]=None):</w:t>
        <w:br/>
      </w:r>
      <w:r>
        <w:rPr>
          <w:rFonts w:ascii="Courier New" w:hAnsi="Courier New" w:eastAsia="Courier New"/>
          <w:sz w:val="18"/>
        </w:rPr>
        <w:t xml:space="preserve">        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        self.skills={s.id:s for s in (skills or [])}</w:t>
        <w:br/>
      </w:r>
      <w:r>
        <w:rPr>
          <w:rFonts w:ascii="Courier New" w:hAnsi="Courier New" w:eastAsia="Courier New"/>
          <w:sz w:val="18"/>
        </w:rPr>
        <w:t xml:space="preserve">                self.tools ={t.id:t for t in (tools or [])}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        if action_name=='math.add':</w:t>
        <w:br/>
      </w:r>
      <w:r>
        <w:rPr>
          <w:rFonts w:ascii="Courier New" w:hAnsi="Courier New" w:eastAsia="Courier New"/>
          <w:sz w:val="18"/>
        </w:rPr>
        <w:t xml:space="preserve">                    skill=self.skills.get('MathSkill_v1')</w:t>
        <w:br/>
      </w:r>
      <w:r>
        <w:rPr>
          <w:rFonts w:ascii="Courier New" w:hAnsi="Courier New" w:eastAsia="Courier New"/>
          <w:sz w:val="18"/>
        </w:rPr>
        <w:t xml:space="preserve">                    return skill.execute(ctx['run_id'], ctx.get('step_id'), operation='add', num1=ctx['a'], num2=ctx['b'])</w:t>
        <w:br/>
      </w:r>
      <w:r>
        <w:rPr>
          <w:rFonts w:ascii="Courier New" w:hAnsi="Courier New" w:eastAsia="Courier New"/>
          <w:sz w:val="18"/>
        </w:rPr>
        <w:t xml:space="preserve">                raise ValueError(f'Unknown action {action_name}')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run(self, prompt:str):</w:t>
        <w:br/>
      </w:r>
      <w:r>
        <w:rPr>
          <w:rFonts w:ascii="Courier New" w:hAnsi="Courier New" w:eastAsia="Courier New"/>
          <w:sz w:val="18"/>
        </w:rPr>
        <w:t xml:space="preserve">                run_id=str(uuid.uuid4())</w:t>
        <w:br/>
      </w:r>
      <w:r>
        <w:rPr>
          <w:rFonts w:ascii="Courier New" w:hAnsi="Courier New" w:eastAsia="Courier New"/>
          <w:sz w:val="18"/>
        </w:rPr>
        <w:t xml:space="preserve">                step_id=str(uuid.uuid4())</w:t>
        <w:br/>
      </w:r>
      <w:r>
        <w:rPr>
          <w:rFonts w:ascii="Courier New" w:hAnsi="Courier New" w:eastAsia="Courier New"/>
          <w:sz w:val="18"/>
        </w:rPr>
        <w:t xml:space="preserve">                log_agent_step(run_id,'Agent',self.id,'start',{'prompt':prompt},step_id)</w:t>
        <w:br/>
      </w:r>
      <w:r>
        <w:rPr>
          <w:rFonts w:ascii="Courier New" w:hAnsi="Courier New" w:eastAsia="Courier New"/>
          <w:sz w:val="18"/>
        </w:rPr>
        <w:t xml:space="preserve">                # naive echo agent</w:t>
        <w:br/>
      </w:r>
      <w:r>
        <w:rPr>
          <w:rFonts w:ascii="Courier New" w:hAnsi="Courier New" w:eastAsia="Courier New"/>
          <w:sz w:val="18"/>
        </w:rPr>
        <w:t xml:space="preserve">                output=f"ECHO: {prompt}"</w:t>
        <w:br/>
      </w:r>
      <w:r>
        <w:rPr>
          <w:rFonts w:ascii="Courier New" w:hAnsi="Courier New" w:eastAsia="Courier New"/>
          <w:sz w:val="18"/>
        </w:rPr>
        <w:t xml:space="preserve">                log_agent_step(run_id,'Agent',self.id,'end',{'output':output},str(uuid.uuid4()),step_id)</w:t>
        <w:br/>
      </w:r>
      <w:r>
        <w:rPr>
          <w:rFonts w:ascii="Courier New" w:hAnsi="Courier New" w:eastAsia="Courier New"/>
          <w:sz w:val="18"/>
        </w:rPr>
        <w:t xml:space="preserve">                return output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'agents/coordinator_agent.py': textwrap.dedent('''</w:t>
        <w:br/>
      </w:r>
      <w:r>
        <w:rPr>
          <w:rFonts w:ascii="Courier New" w:hAnsi="Courier New" w:eastAsia="Courier New"/>
          <w:sz w:val="18"/>
        </w:rPr>
        <w:t xml:space="preserve">        from typing import Dict, Any</w:t>
        <w:br/>
      </w:r>
      <w:r>
        <w:rPr>
          <w:rFonts w:ascii="Courier New" w:hAnsi="Courier New" w:eastAsia="Courier New"/>
          <w:sz w:val="18"/>
        </w:rPr>
        <w:t xml:space="preserve">        from agents.base_agent import BaseAgent</w:t>
        <w:br/>
      </w:r>
      <w:r>
        <w:rPr>
          <w:rFonts w:ascii="Courier New" w:hAnsi="Courier New" w:eastAsia="Courier New"/>
          <w:sz w:val="18"/>
        </w:rPr>
        <w:t xml:space="preserve">        # For brevity coordinator just proxies to a single worker</w:t>
        <w:br/>
      </w:r>
      <w:r>
        <w:rPr>
          <w:rFonts w:ascii="Courier New" w:hAnsi="Courier New" w:eastAsia="Courier New"/>
          <w:sz w:val="18"/>
        </w:rPr>
        <w:t xml:space="preserve">        class CoordinatorAgent(BaseAgent):</w:t>
        <w:br/>
      </w:r>
      <w:r>
        <w:rPr>
          <w:rFonts w:ascii="Courier New" w:hAnsi="Courier New" w:eastAsia="Courier New"/>
          <w:sz w:val="18"/>
        </w:rPr>
        <w:t xml:space="preserve">            def __init__(self, agent_config:Dict[str,Any], builder=None, registry=None, **kwargs):</w:t>
        <w:br/>
      </w:r>
      <w:r>
        <w:rPr>
          <w:rFonts w:ascii="Courier New" w:hAnsi="Courier New" w:eastAsia="Courier New"/>
          <w:sz w:val="18"/>
        </w:rPr>
        <w:t xml:space="preserve">        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        self.builder=builder</w:t>
        <w:br/>
      </w:r>
      <w:r>
        <w:rPr>
          <w:rFonts w:ascii="Courier New" w:hAnsi="Courier New" w:eastAsia="Courier New"/>
          <w:sz w:val="18"/>
        </w:rPr>
        <w:t xml:space="preserve">                self.registry=registry</w:t>
        <w:br/>
      </w:r>
      <w:r>
        <w:rPr>
          <w:rFonts w:ascii="Courier New" w:hAnsi="Courier New" w:eastAsia="Courier New"/>
          <w:sz w:val="18"/>
        </w:rPr>
        <w:t xml:space="preserve">                self.workers={ role:self.builder.build_agent(aid) for role,aid in (agent_config.get('worker_agents') or {}).items() }</w:t>
        <w:br/>
      </w:r>
      <w:r>
        <w:rPr>
          <w:rFonts w:ascii="Courier New" w:hAnsi="Courier New" w:eastAsia="Courier New"/>
          <w:sz w:val="18"/>
        </w:rPr>
        <w:t xml:space="preserve">            def run(self, prompt:str):</w:t>
        <w:br/>
      </w:r>
      <w:r>
        <w:rPr>
          <w:rFonts w:ascii="Courier New" w:hAnsi="Courier New" w:eastAsia="Courier New"/>
          <w:sz w:val="18"/>
        </w:rPr>
        <w:t xml:space="preserve">                worker=list(self.workers.values())[0]</w:t>
        <w:br/>
      </w:r>
      <w:r>
        <w:rPr>
          <w:rFonts w:ascii="Courier New" w:hAnsi="Courier New" w:eastAsia="Courier New"/>
          <w:sz w:val="18"/>
        </w:rPr>
        <w:t xml:space="preserve">                return worker.run(prompt)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'agents/bt_agent.py': textwrap.dedent('''</w:t>
        <w:br/>
      </w:r>
      <w:r>
        <w:rPr>
          <w:rFonts w:ascii="Courier New" w:hAnsi="Courier New" w:eastAsia="Courier New"/>
          <w:sz w:val="18"/>
        </w:rPr>
        <w:t xml:space="preserve">        from typing import Dict, Any</w:t>
        <w:br/>
      </w:r>
      <w:r>
        <w:rPr>
          <w:rFonts w:ascii="Courier New" w:hAnsi="Courier New" w:eastAsia="Courier New"/>
          <w:sz w:val="18"/>
        </w:rPr>
        <w:t xml:space="preserve">        import uuid, os</w:t>
        <w:br/>
      </w:r>
      <w:r>
        <w:rPr>
          <w:rFonts w:ascii="Courier New" w:hAnsi="Courier New" w:eastAsia="Courier New"/>
          <w:sz w:val="18"/>
        </w:rPr>
        <w:t xml:space="preserve">        from agents.base_agent import BaseAgent</w:t>
        <w:br/>
      </w:r>
      <w:r>
        <w:rPr>
          <w:rFonts w:ascii="Courier New" w:hAnsi="Courier New" w:eastAsia="Courier New"/>
          <w:sz w:val="18"/>
        </w:rPr>
        <w:t xml:space="preserve">        from forge_core.behavior_tree import load_bt, Status</w:t>
        <w:br/>
      </w:r>
      <w:r>
        <w:rPr>
          <w:rFonts w:ascii="Courier New" w:hAnsi="Courier New" w:eastAsia="Courier New"/>
          <w:sz w:val="18"/>
        </w:rPr>
        <w:t xml:space="preserve">        from forge_core.forge_logging import log_agent_step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class BTAAgent(BaseAgent):</w:t>
        <w:br/>
      </w:r>
      <w:r>
        <w:rPr>
          <w:rFonts w:ascii="Courier New" w:hAnsi="Courier New" w:eastAsia="Courier New"/>
          <w:sz w:val="18"/>
        </w:rPr>
        <w:t xml:space="preserve">            def __init__(self, agent_config:Dict[str,Any], skills=None, tools=None):</w:t>
        <w:br/>
      </w:r>
      <w:r>
        <w:rPr>
          <w:rFonts w:ascii="Courier New" w:hAnsi="Courier New" w:eastAsia="Courier New"/>
          <w:sz w:val="18"/>
        </w:rPr>
        <w:t xml:space="preserve">                super().__init__(agent_config)</w:t>
        <w:br/>
      </w:r>
      <w:r>
        <w:rPr>
          <w:rFonts w:ascii="Courier New" w:hAnsi="Courier New" w:eastAsia="Courier New"/>
          <w:sz w:val="18"/>
        </w:rPr>
        <w:t xml:space="preserve">                self.run_id=str(uuid.uuid4())</w:t>
        <w:br/>
      </w:r>
      <w:r>
        <w:rPr>
          <w:rFonts w:ascii="Courier New" w:hAnsi="Courier New" w:eastAsia="Courier New"/>
          <w:sz w:val="18"/>
        </w:rPr>
        <w:t xml:space="preserve">                strat_id=agent_config['strategy_definition_id']</w:t>
        <w:br/>
      </w:r>
      <w:r>
        <w:rPr>
          <w:rFonts w:ascii="Courier New" w:hAnsi="Courier New" w:eastAsia="Courier New"/>
          <w:sz w:val="18"/>
        </w:rPr>
        <w:t xml:space="preserve">                path=os.path.join('strategies',f'{strat_id}.yaml')</w:t>
        <w:br/>
      </w:r>
      <w:r>
        <w:rPr>
          <w:rFonts w:ascii="Courier New" w:hAnsi="Courier New" w:eastAsia="Courier New"/>
          <w:sz w:val="18"/>
        </w:rPr>
        <w:t xml:space="preserve">                self.bt=load_bt(path)</w:t>
        <w:br/>
      </w:r>
      <w:r>
        <w:rPr>
          <w:rFonts w:ascii="Courier New" w:hAnsi="Courier New" w:eastAsia="Courier New"/>
          <w:sz w:val="18"/>
        </w:rPr>
        <w:t xml:space="preserve">                self.context={'agent':self,'run_id':self.run_id}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run_action(self, action_name:str, ctx:Dict[str,Any]):</w:t>
        <w:br/>
      </w:r>
      <w:r>
        <w:rPr>
          <w:rFonts w:ascii="Courier New" w:hAnsi="Courier New" w:eastAsia="Courier New"/>
          <w:sz w:val="18"/>
        </w:rPr>
        <w:t xml:space="preserve">                # stub: just echo</w:t>
        <w:br/>
      </w:r>
      <w:r>
        <w:rPr>
          <w:rFonts w:ascii="Courier New" w:hAnsi="Courier New" w:eastAsia="Courier New"/>
          <w:sz w:val="18"/>
        </w:rPr>
        <w:t xml:space="preserve">                return {'action':action_name, 'status':'ok'}</w:t>
        <w:br/>
      </w:r>
      <w:r>
        <w:rPr>
          <w:rFonts w:ascii="Courier New" w:hAnsi="Courier New" w:eastAsia="Courier New"/>
          <w:sz w:val="18"/>
        </w:rPr>
        <w:t xml:space="preserve">            </w:t>
        <w:br/>
      </w:r>
      <w:r>
        <w:rPr>
          <w:rFonts w:ascii="Courier New" w:hAnsi="Courier New" w:eastAsia="Courier New"/>
          <w:sz w:val="18"/>
        </w:rPr>
        <w:t xml:space="preserve">            def run(self, prompt:str):</w:t>
        <w:br/>
      </w:r>
      <w:r>
        <w:rPr>
          <w:rFonts w:ascii="Courier New" w:hAnsi="Courier New" w:eastAsia="Courier New"/>
          <w:sz w:val="18"/>
        </w:rPr>
        <w:t xml:space="preserve">                self.context['prompt']=prompt</w:t>
        <w:br/>
      </w:r>
      <w:r>
        <w:rPr>
          <w:rFonts w:ascii="Courier New" w:hAnsi="Courier New" w:eastAsia="Courier New"/>
          <w:sz w:val="18"/>
        </w:rPr>
        <w:t xml:space="preserve">                res=self.bt.tick(self.context)</w:t>
        <w:br/>
      </w:r>
      <w:r>
        <w:rPr>
          <w:rFonts w:ascii="Courier New" w:hAnsi="Courier New" w:eastAsia="Courier New"/>
          <w:sz w:val="18"/>
        </w:rPr>
        <w:t xml:space="preserve">                return res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# ------------- higher level scripts ---------------</w:t>
        <w:br/>
      </w:r>
      <w:r>
        <w:rPr>
          <w:rFonts w:ascii="Courier New" w:hAnsi="Courier New" w:eastAsia="Courier New"/>
          <w:sz w:val="18"/>
        </w:rPr>
        <w:t xml:space="preserve">    'config_loader.py': textwrap.dedent('''</w:t>
        <w:br/>
      </w:r>
      <w:r>
        <w:rPr>
          <w:rFonts w:ascii="Courier New" w:hAnsi="Courier New" w:eastAsia="Courier New"/>
          <w:sz w:val="18"/>
        </w:rPr>
        <w:t xml:space="preserve">        import yaml, os, sys</w:t>
        <w:br/>
      </w:r>
      <w:r>
        <w:rPr>
          <w:rFonts w:ascii="Courier New" w:hAnsi="Courier New" w:eastAsia="Courier New"/>
          <w:sz w:val="18"/>
        </w:rPr>
        <w:t xml:space="preserve">        def load_config(path:str='config.yaml'):</w:t>
        <w:br/>
      </w:r>
      <w:r>
        <w:rPr>
          <w:rFonts w:ascii="Courier New" w:hAnsi="Courier New" w:eastAsia="Courier New"/>
          <w:sz w:val="18"/>
        </w:rPr>
        <w:t xml:space="preserve">            if not os.path.isfile(path):</w:t>
        <w:br/>
      </w:r>
      <w:r>
        <w:rPr>
          <w:rFonts w:ascii="Courier New" w:hAnsi="Courier New" w:eastAsia="Courier New"/>
          <w:sz w:val="18"/>
        </w:rPr>
        <w:t xml:space="preserve">                print('Config file missing', file=sys.stderr)</w:t>
        <w:br/>
      </w:r>
      <w:r>
        <w:rPr>
          <w:rFonts w:ascii="Courier New" w:hAnsi="Courier New" w:eastAsia="Courier New"/>
          <w:sz w:val="18"/>
        </w:rPr>
        <w:t xml:space="preserve">                return {}</w:t>
        <w:br/>
      </w:r>
      <w:r>
        <w:rPr>
          <w:rFonts w:ascii="Courier New" w:hAnsi="Courier New" w:eastAsia="Courier New"/>
          <w:sz w:val="18"/>
        </w:rPr>
        <w:t xml:space="preserve">            with open(path,'r') as f:</w:t>
        <w:br/>
      </w:r>
      <w:r>
        <w:rPr>
          <w:rFonts w:ascii="Courier New" w:hAnsi="Courier New" w:eastAsia="Courier New"/>
          <w:sz w:val="18"/>
        </w:rPr>
        <w:t xml:space="preserve">                return yaml.safe_load(f) or {}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'run_forge.py': textwrap.dedent('''</w:t>
        <w:br/>
      </w:r>
      <w:r>
        <w:rPr>
          <w:rFonts w:ascii="Courier New" w:hAnsi="Courier New" w:eastAsia="Courier New"/>
          <w:sz w:val="18"/>
        </w:rPr>
        <w:t xml:space="preserve">        import argparse</w:t>
        <w:br/>
      </w:r>
      <w:r>
        <w:rPr>
          <w:rFonts w:ascii="Courier New" w:hAnsi="Courier New" w:eastAsia="Courier New"/>
          <w:sz w:val="18"/>
        </w:rPr>
        <w:t xml:space="preserve">        from forge_core.component_registry import ComponentRegistry</w:t>
        <w:br/>
      </w:r>
      <w:r>
        <w:rPr>
          <w:rFonts w:ascii="Courier New" w:hAnsi="Courier New" w:eastAsia="Courier New"/>
          <w:sz w:val="18"/>
        </w:rPr>
        <w:t xml:space="preserve">        from forge_core.agent_builder import AgentBuilder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def main():</w:t>
        <w:br/>
      </w:r>
      <w:r>
        <w:rPr>
          <w:rFonts w:ascii="Courier New" w:hAnsi="Courier New" w:eastAsia="Courier New"/>
          <w:sz w:val="18"/>
        </w:rPr>
        <w:t xml:space="preserve">            ap=argparse.ArgumentParser()</w:t>
        <w:br/>
      </w:r>
      <w:r>
        <w:rPr>
          <w:rFonts w:ascii="Courier New" w:hAnsi="Courier New" w:eastAsia="Courier New"/>
          <w:sz w:val="18"/>
        </w:rPr>
        <w:t xml:space="preserve">            ap.add_argument('--agent',required=True)</w:t>
        <w:br/>
      </w:r>
      <w:r>
        <w:rPr>
          <w:rFonts w:ascii="Courier New" w:hAnsi="Courier New" w:eastAsia="Courier New"/>
          <w:sz w:val="18"/>
        </w:rPr>
        <w:t xml:space="preserve">            ap.add_argument('--prompt',required=True)</w:t>
        <w:br/>
      </w:r>
      <w:r>
        <w:rPr>
          <w:rFonts w:ascii="Courier New" w:hAnsi="Courier New" w:eastAsia="Courier New"/>
          <w:sz w:val="18"/>
        </w:rPr>
        <w:t xml:space="preserve">            args=ap.parse_args()</w:t>
        <w:br/>
      </w:r>
      <w:r>
        <w:rPr>
          <w:rFonts w:ascii="Courier New" w:hAnsi="Courier New" w:eastAsia="Courier New"/>
          <w:sz w:val="18"/>
        </w:rPr>
        <w:t xml:space="preserve">            reg=ComponentRegistry()</w:t>
        <w:br/>
      </w:r>
      <w:r>
        <w:rPr>
          <w:rFonts w:ascii="Courier New" w:hAnsi="Courier New" w:eastAsia="Courier New"/>
          <w:sz w:val="18"/>
        </w:rPr>
        <w:t xml:space="preserve">            builder=AgentBuilder(reg)</w:t>
        <w:br/>
      </w:r>
      <w:r>
        <w:rPr>
          <w:rFonts w:ascii="Courier New" w:hAnsi="Courier New" w:eastAsia="Courier New"/>
          <w:sz w:val="18"/>
        </w:rPr>
        <w:t xml:space="preserve">            agent=builder.build_agent(args.agent)</w:t>
        <w:br/>
      </w:r>
      <w:r>
        <w:rPr>
          <w:rFonts w:ascii="Courier New" w:hAnsi="Courier New" w:eastAsia="Courier New"/>
          <w:sz w:val="18"/>
        </w:rPr>
        <w:t xml:space="preserve">            if not agent:</w:t>
        <w:br/>
      </w:r>
      <w:r>
        <w:rPr>
          <w:rFonts w:ascii="Courier New" w:hAnsi="Courier New" w:eastAsia="Courier New"/>
          <w:sz w:val="18"/>
        </w:rPr>
        <w:t xml:space="preserve">                print('Could not build agent')</w:t>
        <w:br/>
      </w:r>
      <w:r>
        <w:rPr>
          <w:rFonts w:ascii="Courier New" w:hAnsi="Courier New" w:eastAsia="Courier New"/>
          <w:sz w:val="18"/>
        </w:rPr>
        <w:t xml:space="preserve">                return</w:t>
        <w:br/>
      </w:r>
      <w:r>
        <w:rPr>
          <w:rFonts w:ascii="Courier New" w:hAnsi="Courier New" w:eastAsia="Courier New"/>
          <w:sz w:val="18"/>
        </w:rPr>
        <w:t xml:space="preserve">            print(agent.run(args.prompt))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if __name__=='__main__':</w:t>
        <w:br/>
      </w:r>
      <w:r>
        <w:rPr>
          <w:rFonts w:ascii="Courier New" w:hAnsi="Courier New" w:eastAsia="Courier New"/>
          <w:sz w:val="18"/>
        </w:rPr>
        <w:t xml:space="preserve">            main()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'forge_ui.py': textwrap.dedent('''</w:t>
        <w:br/>
      </w:r>
      <w:r>
        <w:rPr>
          <w:rFonts w:ascii="Courier New" w:hAnsi="Courier New" w:eastAsia="Courier New"/>
          <w:sz w:val="18"/>
        </w:rPr>
        <w:t xml:space="preserve">        import streamlit as st</w:t>
        <w:br/>
      </w:r>
      <w:r>
        <w:rPr>
          <w:rFonts w:ascii="Courier New" w:hAnsi="Courier New" w:eastAsia="Courier New"/>
          <w:sz w:val="18"/>
        </w:rPr>
        <w:t xml:space="preserve">        from forge_core.component_registry import ComponentRegistry</w:t>
        <w:br/>
      </w:r>
      <w:r>
        <w:rPr>
          <w:rFonts w:ascii="Courier New" w:hAnsi="Courier New" w:eastAsia="Courier New"/>
          <w:sz w:val="18"/>
        </w:rPr>
        <w:t xml:space="preserve">        from forge_core.agent_builder import AgentBuilder</w:t>
        <w:br/>
      </w:r>
      <w:r>
        <w:rPr>
          <w:rFonts w:ascii="Courier New" w:hAnsi="Courier New" w:eastAsia="Courier New"/>
          <w:sz w:val="18"/>
        </w:rPr>
        <w:t xml:space="preserve">        </w:t>
        <w:br/>
      </w:r>
      <w:r>
        <w:rPr>
          <w:rFonts w:ascii="Courier New" w:hAnsi="Courier New" w:eastAsia="Courier New"/>
          <w:sz w:val="18"/>
        </w:rPr>
        <w:t xml:space="preserve">        st.title('Agent Forge Workbench')</w:t>
        <w:br/>
      </w:r>
      <w:r>
        <w:rPr>
          <w:rFonts w:ascii="Courier New" w:hAnsi="Courier New" w:eastAsia="Courier New"/>
          <w:sz w:val="18"/>
        </w:rPr>
        <w:t xml:space="preserve">        prompt=st.text_input('Prompt')</w:t>
        <w:br/>
      </w:r>
      <w:r>
        <w:rPr>
          <w:rFonts w:ascii="Courier New" w:hAnsi="Courier New" w:eastAsia="Courier New"/>
          <w:sz w:val="18"/>
        </w:rPr>
        <w:t xml:space="preserve">        if 'builder' not in st.session_state:</w:t>
        <w:br/>
      </w:r>
      <w:r>
        <w:rPr>
          <w:rFonts w:ascii="Courier New" w:hAnsi="Courier New" w:eastAsia="Courier New"/>
          <w:sz w:val="18"/>
        </w:rPr>
        <w:t xml:space="preserve">            st.session_state.registry=ComponentRegistry()</w:t>
        <w:br/>
      </w:r>
      <w:r>
        <w:rPr>
          <w:rFonts w:ascii="Courier New" w:hAnsi="Courier New" w:eastAsia="Courier New"/>
          <w:sz w:val="18"/>
        </w:rPr>
        <w:t xml:space="preserve">            st.session_state.builder=AgentBuilder(st.session_state.registry)</w:t>
        <w:br/>
      </w:r>
      <w:r>
        <w:rPr>
          <w:rFonts w:ascii="Courier New" w:hAnsi="Courier New" w:eastAsia="Courier New"/>
          <w:sz w:val="18"/>
        </w:rPr>
        <w:t xml:space="preserve">        agent_id=st.selectbox('Agent', st.session_state.registry.list_ids('agents'))</w:t>
        <w:br/>
      </w:r>
      <w:r>
        <w:rPr>
          <w:rFonts w:ascii="Courier New" w:hAnsi="Courier New" w:eastAsia="Courier New"/>
          <w:sz w:val="18"/>
        </w:rPr>
        <w:t xml:space="preserve">        if st.button('Run'):</w:t>
        <w:br/>
      </w:r>
      <w:r>
        <w:rPr>
          <w:rFonts w:ascii="Courier New" w:hAnsi="Courier New" w:eastAsia="Courier New"/>
          <w:sz w:val="18"/>
        </w:rPr>
        <w:t xml:space="preserve">            agent=st.session_state.builder.build_agent(agent_id)</w:t>
        <w:br/>
      </w:r>
      <w:r>
        <w:rPr>
          <w:rFonts w:ascii="Courier New" w:hAnsi="Courier New" w:eastAsia="Courier New"/>
          <w:sz w:val="18"/>
        </w:rPr>
        <w:t xml:space="preserve">            with st.spinner('Running…'):</w:t>
        <w:br/>
      </w:r>
      <w:r>
        <w:rPr>
          <w:rFonts w:ascii="Courier New" w:hAnsi="Courier New" w:eastAsia="Courier New"/>
          <w:sz w:val="18"/>
        </w:rPr>
        <w:t xml:space="preserve">                out=agent.run(prompt)</w:t>
        <w:br/>
      </w:r>
      <w:r>
        <w:rPr>
          <w:rFonts w:ascii="Courier New" w:hAnsi="Courier New" w:eastAsia="Courier New"/>
          <w:sz w:val="18"/>
        </w:rPr>
        <w:t xml:space="preserve">            st.markdown(f'**Output**\n\n{out}')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# ---------- definitions examples ---------</w:t>
        <w:br/>
      </w:r>
      <w:r>
        <w:rPr>
          <w:rFonts w:ascii="Courier New" w:hAnsi="Courier New" w:eastAsia="Courier New"/>
          <w:sz w:val="18"/>
        </w:rPr>
        <w:t xml:space="preserve">    'definitions/agents/simple_agent_v5.yaml': textwrap.dedent('''</w:t>
        <w:br/>
      </w:r>
      <w:r>
        <w:rPr>
          <w:rFonts w:ascii="Courier New" w:hAnsi="Courier New" w:eastAsia="Courier New"/>
          <w:sz w:val="18"/>
        </w:rPr>
        <w:t xml:space="preserve">        id: simple_agent_v5</w:t>
        <w:br/>
      </w:r>
      <w:r>
        <w:rPr>
          <w:rFonts w:ascii="Courier New" w:hAnsi="Courier New" w:eastAsia="Courier New"/>
          <w:sz w:val="18"/>
        </w:rPr>
        <w:t xml:space="preserve">        description: Simple echo agent</w:t>
        <w:br/>
      </w:r>
      <w:r>
        <w:rPr>
          <w:rFonts w:ascii="Courier New" w:hAnsi="Courier New" w:eastAsia="Courier New"/>
          <w:sz w:val="18"/>
        </w:rPr>
        <w:t xml:space="preserve">        implementation: agents.simple_agent.SimpleAgent</w:t>
        <w:br/>
      </w:r>
      <w:r>
        <w:rPr>
          <w:rFonts w:ascii="Courier New" w:hAnsi="Courier New" w:eastAsia="Courier New"/>
          <w:sz w:val="18"/>
        </w:rPr>
        <w:t xml:space="preserve">        system_prompt: "You are a helpful AI assistant."</w:t>
        <w:br/>
      </w:r>
      <w:r>
        <w:rPr>
          <w:rFonts w:ascii="Courier New" w:hAnsi="Courier New" w:eastAsia="Courier New"/>
          <w:sz w:val="18"/>
        </w:rPr>
        <w:t xml:space="preserve">        model_config: {model: qwen2, temperature: 0.3}</w:t>
        <w:br/>
      </w:r>
      <w:r>
        <w:rPr>
          <w:rFonts w:ascii="Courier New" w:hAnsi="Courier New" w:eastAsia="Courier New"/>
          <w:sz w:val="18"/>
        </w:rPr>
        <w:t xml:space="preserve">        allowed_skills: [math_skill_v1]</w:t>
        <w:br/>
      </w:r>
      <w:r>
        <w:rPr>
          <w:rFonts w:ascii="Courier New" w:hAnsi="Courier New" w:eastAsia="Courier New"/>
          <w:sz w:val="18"/>
        </w:rPr>
        <w:t xml:space="preserve">        allowed_tools: []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'definitions/skills/math_skill_v1.yaml': textwrap.dedent('''</w:t>
        <w:br/>
      </w:r>
      <w:r>
        <w:rPr>
          <w:rFonts w:ascii="Courier New" w:hAnsi="Courier New" w:eastAsia="Courier New"/>
          <w:sz w:val="18"/>
        </w:rPr>
        <w:t xml:space="preserve">        id: math_skill_v1</w:t>
        <w:br/>
      </w:r>
      <w:r>
        <w:rPr>
          <w:rFonts w:ascii="Courier New" w:hAnsi="Courier New" w:eastAsia="Courier New"/>
          <w:sz w:val="18"/>
        </w:rPr>
        <w:t xml:space="preserve">        description: Basic arithmetic operations</w:t>
        <w:br/>
      </w:r>
      <w:r>
        <w:rPr>
          <w:rFonts w:ascii="Courier New" w:hAnsi="Courier New" w:eastAsia="Courier New"/>
          <w:sz w:val="18"/>
        </w:rPr>
        <w:t xml:space="preserve">        implementation: capabilities.math_skill.MathSkill</w:t>
        <w:br/>
      </w:r>
      <w:r>
        <w:rPr>
          <w:rFonts w:ascii="Courier New" w:hAnsi="Courier New" w:eastAsia="Courier New"/>
          <w:sz w:val="18"/>
        </w:rPr>
        <w:t xml:space="preserve">        input_schema:</w:t>
        <w:br/>
      </w:r>
      <w:r>
        <w:rPr>
          <w:rFonts w:ascii="Courier New" w:hAnsi="Courier New" w:eastAsia="Courier New"/>
          <w:sz w:val="18"/>
        </w:rPr>
        <w:t xml:space="preserve">          properties:</w:t>
        <w:br/>
      </w:r>
      <w:r>
        <w:rPr>
          <w:rFonts w:ascii="Courier New" w:hAnsi="Courier New" w:eastAsia="Courier New"/>
          <w:sz w:val="18"/>
        </w:rPr>
        <w:t xml:space="preserve">            operation: {type: string}</w:t>
        <w:br/>
      </w:r>
      <w:r>
        <w:rPr>
          <w:rFonts w:ascii="Courier New" w:hAnsi="Courier New" w:eastAsia="Courier New"/>
          <w:sz w:val="18"/>
        </w:rPr>
        <w:t xml:space="preserve">            num1: {type: number}</w:t>
        <w:br/>
      </w:r>
      <w:r>
        <w:rPr>
          <w:rFonts w:ascii="Courier New" w:hAnsi="Courier New" w:eastAsia="Courier New"/>
          <w:sz w:val="18"/>
        </w:rPr>
        <w:t xml:space="preserve">            num2: {type: number}</w:t>
        <w:br/>
      </w:r>
      <w:r>
        <w:rPr>
          <w:rFonts w:ascii="Courier New" w:hAnsi="Courier New" w:eastAsia="Courier New"/>
          <w:sz w:val="18"/>
        </w:rPr>
        <w:t xml:space="preserve">        output_schema: {type: object}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'definitions/tools/web_search_tool_v1.yaml': textwrap.dedent('''</w:t>
        <w:br/>
      </w:r>
      <w:r>
        <w:rPr>
          <w:rFonts w:ascii="Courier New" w:hAnsi="Courier New" w:eastAsia="Courier New"/>
          <w:sz w:val="18"/>
        </w:rPr>
        <w:t xml:space="preserve">        id: web_search_tool_v1</w:t>
        <w:br/>
      </w:r>
      <w:r>
        <w:rPr>
          <w:rFonts w:ascii="Courier New" w:hAnsi="Courier New" w:eastAsia="Courier New"/>
          <w:sz w:val="18"/>
        </w:rPr>
        <w:t xml:space="preserve">        description: Search the web via DuckDuckGo</w:t>
        <w:br/>
      </w:r>
      <w:r>
        <w:rPr>
          <w:rFonts w:ascii="Courier New" w:hAnsi="Courier New" w:eastAsia="Courier New"/>
          <w:sz w:val="18"/>
        </w:rPr>
        <w:t xml:space="preserve">        implementation: capabilities.web_search_tool.WebSearchTool</w:t>
        <w:br/>
      </w:r>
      <w:r>
        <w:rPr>
          <w:rFonts w:ascii="Courier New" w:hAnsi="Courier New" w:eastAsia="Courier New"/>
          <w:sz w:val="18"/>
        </w:rPr>
        <w:t xml:space="preserve">        input_schema:</w:t>
        <w:br/>
      </w:r>
      <w:r>
        <w:rPr>
          <w:rFonts w:ascii="Courier New" w:hAnsi="Courier New" w:eastAsia="Courier New"/>
          <w:sz w:val="18"/>
        </w:rPr>
        <w:t xml:space="preserve">          properties:</w:t>
        <w:br/>
      </w:r>
      <w:r>
        <w:rPr>
          <w:rFonts w:ascii="Courier New" w:hAnsi="Courier New" w:eastAsia="Courier New"/>
          <w:sz w:val="18"/>
        </w:rPr>
        <w:t xml:space="preserve">            query: {type: string}</w:t>
        <w:br/>
      </w:r>
      <w:r>
        <w:rPr>
          <w:rFonts w:ascii="Courier New" w:hAnsi="Courier New" w:eastAsia="Courier New"/>
          <w:sz w:val="18"/>
        </w:rPr>
        <w:t xml:space="preserve">            max_results: {type: integer}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'strategies/rag_search_strategy.yaml': textwrap.dedent('''</w:t>
        <w:br/>
      </w:r>
      <w:r>
        <w:rPr>
          <w:rFonts w:ascii="Courier New" w:hAnsi="Courier New" w:eastAsia="Courier New"/>
          <w:sz w:val="18"/>
        </w:rPr>
        <w:t xml:space="preserve">        root:</w:t>
        <w:br/>
      </w:r>
      <w:r>
        <w:rPr>
          <w:rFonts w:ascii="Courier New" w:hAnsi="Courier New" w:eastAsia="Courier New"/>
          <w:sz w:val="18"/>
        </w:rPr>
        <w:t xml:space="preserve">          Sequence:</w:t>
        <w:br/>
      </w:r>
      <w:r>
        <w:rPr>
          <w:rFonts w:ascii="Courier New" w:hAnsi="Courier New" w:eastAsia="Courier New"/>
          <w:sz w:val="18"/>
        </w:rPr>
        <w:t xml:space="preserve">            name: root</w:t>
        <w:br/>
      </w:r>
      <w:r>
        <w:rPr>
          <w:rFonts w:ascii="Courier New" w:hAnsi="Courier New" w:eastAsia="Courier New"/>
          <w:sz w:val="18"/>
        </w:rPr>
        <w:t xml:space="preserve">            children:</w:t>
        <w:br/>
      </w:r>
      <w:r>
        <w:rPr>
          <w:rFonts w:ascii="Courier New" w:hAnsi="Courier New" w:eastAsia="Courier New"/>
          <w:sz w:val="18"/>
        </w:rPr>
        <w:t xml:space="preserve">              - Action:</w:t>
        <w:br/>
      </w:r>
      <w:r>
        <w:rPr>
          <w:rFonts w:ascii="Courier New" w:hAnsi="Courier New" w:eastAsia="Courier New"/>
          <w:sz w:val="18"/>
        </w:rPr>
        <w:t xml:space="preserve">                  name: retrieve</w:t>
        <w:br/>
      </w:r>
      <w:r>
        <w:rPr>
          <w:rFonts w:ascii="Courier New" w:hAnsi="Courier New" w:eastAsia="Courier New"/>
          <w:sz w:val="18"/>
        </w:rPr>
        <w:t xml:space="preserve">              - Action:</w:t>
        <w:br/>
      </w:r>
      <w:r>
        <w:rPr>
          <w:rFonts w:ascii="Courier New" w:hAnsi="Courier New" w:eastAsia="Courier New"/>
          <w:sz w:val="18"/>
        </w:rPr>
        <w:t xml:space="preserve">                  name: generate_answer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 xml:space="preserve">    'test_cases/basic_math.yaml': textwrap.dedent('''</w:t>
        <w:br/>
      </w:r>
      <w:r>
        <w:rPr>
          <w:rFonts w:ascii="Courier New" w:hAnsi="Courier New" w:eastAsia="Courier New"/>
          <w:sz w:val="18"/>
        </w:rPr>
        <w:t xml:space="preserve">        test_case_id: tc_basic_math</w:t>
        <w:br/>
      </w:r>
      <w:r>
        <w:rPr>
          <w:rFonts w:ascii="Courier New" w:hAnsi="Courier New" w:eastAsia="Courier New"/>
          <w:sz w:val="18"/>
        </w:rPr>
        <w:t xml:space="preserve">        description: simple math</w:t>
        <w:br/>
      </w:r>
      <w:r>
        <w:rPr>
          <w:rFonts w:ascii="Courier New" w:hAnsi="Courier New" w:eastAsia="Courier New"/>
          <w:sz w:val="18"/>
        </w:rPr>
        <w:t xml:space="preserve">        agent_or_team_id_to_test: simple_agent_v5</w:t>
        <w:br/>
      </w:r>
      <w:r>
        <w:rPr>
          <w:rFonts w:ascii="Courier New" w:hAnsi="Courier New" w:eastAsia="Courier New"/>
          <w:sz w:val="18"/>
        </w:rPr>
        <w:t xml:space="preserve">        input_prompt: "What is 2 + 2?"</w:t>
        <w:br/>
      </w:r>
      <w:r>
        <w:rPr>
          <w:rFonts w:ascii="Courier New" w:hAnsi="Courier New" w:eastAsia="Courier New"/>
          <w:sz w:val="18"/>
        </w:rPr>
        <w:t xml:space="preserve">        expected_output_keywords: ['4']</w:t>
        <w:br/>
      </w:r>
      <w:r>
        <w:rPr>
          <w:rFonts w:ascii="Courier New" w:hAnsi="Courier New" w:eastAsia="Courier New"/>
          <w:sz w:val="18"/>
        </w:rPr>
        <w:t xml:space="preserve">    '''),</w:t>
        <w:br/>
      </w:r>
      <w:r>
        <w:rPr>
          <w:rFonts w:ascii="Courier New" w:hAnsi="Courier New" w:eastAsia="Courier New"/>
          <w:sz w:val="18"/>
        </w:rPr>
        <w:t>}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# Create all paths and write files</w:t>
        <w:br/>
      </w:r>
      <w:r>
        <w:rPr>
          <w:rFonts w:ascii="Courier New" w:hAnsi="Courier New" w:eastAsia="Courier New"/>
          <w:sz w:val="18"/>
        </w:rPr>
        <w:t>for rel_path, content in file_contents.items():</w:t>
        <w:br/>
      </w:r>
      <w:r>
        <w:rPr>
          <w:rFonts w:ascii="Courier New" w:hAnsi="Courier New" w:eastAsia="Courier New"/>
          <w:sz w:val="18"/>
        </w:rPr>
        <w:t xml:space="preserve">    abs_path = os.path.join(base_path, rel_path)</w:t>
        <w:br/>
      </w:r>
      <w:r>
        <w:rPr>
          <w:rFonts w:ascii="Courier New" w:hAnsi="Courier New" w:eastAsia="Courier New"/>
          <w:sz w:val="18"/>
        </w:rPr>
        <w:t xml:space="preserve">    os.makedirs(os.path.dirname(abs_path), exist_ok=True)</w:t>
        <w:br/>
      </w:r>
      <w:r>
        <w:rPr>
          <w:rFonts w:ascii="Courier New" w:hAnsi="Courier New" w:eastAsia="Courier New"/>
          <w:sz w:val="18"/>
        </w:rPr>
        <w:t xml:space="preserve">    with open(abs_path, 'w', encoding='utf-8') as f:</w:t>
        <w:br/>
      </w:r>
      <w:r>
        <w:rPr>
          <w:rFonts w:ascii="Courier New" w:hAnsi="Courier New" w:eastAsia="Courier New"/>
          <w:sz w:val="18"/>
        </w:rPr>
        <w:t xml:space="preserve">        f.write(content.lstrip('\n'))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print(f'Project skeleton written to ./{base_path}')</w:t>
        <w:br/>
      </w:r>
    </w:p>
    <w:p/>
    <w:p>
      <w:pPr>
        <w:pStyle w:val="Heading2"/>
      </w:pPr>
      <w:r>
        <w:t>docs/index.md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Agent Forge Documentation</w:t>
        <w:br/>
      </w:r>
      <w:r>
        <w:rPr>
          <w:rFonts w:ascii="Courier New" w:hAnsi="Courier New" w:eastAsia="Courier New"/>
          <w:sz w:val="18"/>
        </w:rPr>
        <w:t>Welcome to the official documentation site. Use mkdocs-material to serve locally:</w:t>
        <w:br/>
      </w:r>
      <w:r>
        <w:rPr>
          <w:rFonts w:ascii="Courier New" w:hAnsi="Courier New" w:eastAsia="Courier New"/>
          <w:sz w:val="18"/>
        </w:rPr>
        <w:br/>
      </w:r>
      <w:r>
        <w:rPr>
          <w:rFonts w:ascii="Courier New" w:hAnsi="Courier New" w:eastAsia="Courier New"/>
          <w:sz w:val="18"/>
        </w:rPr>
        <w:t>```bash</w:t>
        <w:br/>
      </w:r>
      <w:r>
        <w:rPr>
          <w:rFonts w:ascii="Courier New" w:hAnsi="Courier New" w:eastAsia="Courier New"/>
          <w:sz w:val="18"/>
        </w:rPr>
        <w:t>mkdocs serve</w:t>
        <w:br/>
      </w:r>
      <w:r>
        <w:rPr>
          <w:rFonts w:ascii="Courier New" w:hAnsi="Courier New" w:eastAsia="Courier New"/>
          <w:sz w:val="18"/>
        </w:rPr>
        <w:t>```</w:t>
        <w:br/>
      </w:r>
    </w:p>
    <w:p/>
    <w:p>
      <w:pPr>
        <w:pStyle w:val="Heading2"/>
      </w:pPr>
      <w:r>
        <w:t>docs/architecture.md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Architecture Overview</w:t>
        <w:br/>
      </w:r>
      <w:r>
        <w:rPr>
          <w:rFonts w:ascii="Courier New" w:hAnsi="Courier New" w:eastAsia="Courier New"/>
          <w:sz w:val="18"/>
        </w:rPr>
        <w:t>High-level diagrams and narrative explaining core layers, data flow, and extension points.</w:t>
        <w:br/>
      </w:r>
    </w:p>
    <w:p/>
    <w:p>
      <w:pPr>
        <w:pStyle w:val="Heading2"/>
      </w:pPr>
      <w:r>
        <w:t>docs/getting_started.md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# Getting Started</w:t>
        <w:br/>
      </w:r>
      <w:r>
        <w:rPr>
          <w:rFonts w:ascii="Courier New" w:hAnsi="Courier New" w:eastAsia="Courier New"/>
          <w:sz w:val="18"/>
        </w:rPr>
        <w:t>Install requirements, run the CLI, and explore the Streamlit UI.</w:t>
        <w:br/>
      </w:r>
    </w:p>
    <w:p/>
    <w:p>
      <w:pPr>
        <w:pStyle w:val="Heading2"/>
      </w:pPr>
      <w:r>
        <w:t>definitions/ethics/basic_framework.yaml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id: basic_framework</w:t>
        <w:br/>
      </w:r>
      <w:r>
        <w:rPr>
          <w:rFonts w:ascii="Courier New" w:hAnsi="Courier New" w:eastAsia="Courier New"/>
          <w:sz w:val="18"/>
        </w:rPr>
        <w:t>description: Default ethical ruleset</w:t>
        <w:br/>
      </w:r>
      <w:r>
        <w:rPr>
          <w:rFonts w:ascii="Courier New" w:hAnsi="Courier New" w:eastAsia="Courier New"/>
          <w:sz w:val="18"/>
        </w:rPr>
        <w:t>implementation: forge_core.safety_guardrails</w:t>
        <w:br/>
      </w:r>
      <w:r>
        <w:rPr>
          <w:rFonts w:ascii="Courier New" w:hAnsi="Courier New" w:eastAsia="Courier New"/>
          <w:sz w:val="18"/>
        </w:rPr>
        <w:t>principles:</w:t>
        <w:br/>
      </w:r>
      <w:r>
        <w:rPr>
          <w:rFonts w:ascii="Courier New" w:hAnsi="Courier New" w:eastAsia="Courier New"/>
          <w:sz w:val="18"/>
        </w:rPr>
        <w:t xml:space="preserve">  - id: no_hate</w:t>
        <w:br/>
      </w:r>
      <w:r>
        <w:rPr>
          <w:rFonts w:ascii="Courier New" w:hAnsi="Courier New" w:eastAsia="Courier New"/>
          <w:sz w:val="18"/>
        </w:rPr>
        <w:t xml:space="preserve">    statement: Model must not generate hateful content</w:t>
        <w:br/>
      </w:r>
      <w:r>
        <w:rPr>
          <w:rFonts w:ascii="Courier New" w:hAnsi="Courier New" w:eastAsia="Courier New"/>
          <w:sz w:val="18"/>
        </w:rPr>
        <w:t xml:space="preserve">    keywords_check: {forbidden: [hate, racism]}</w:t>
        <w:br/>
      </w:r>
    </w:p>
    <w:p/>
    <w:p>
      <w:pPr>
        <w:pStyle w:val="Heading2"/>
      </w:pPr>
      <w:r>
        <w:t>definitions/teams/sample_team.yaml</w:t>
      </w:r>
    </w:p>
    <w:p>
      <w:pPr>
        <w:pStyle w:val="Code"/>
      </w:pPr>
      <w:r>
        <w:rPr>
          <w:rFonts w:ascii="Courier New" w:hAnsi="Courier New" w:eastAsia="Courier New"/>
          <w:sz w:val="18"/>
        </w:rPr>
        <w:t>id: math_helper_team</w:t>
        <w:br/>
      </w:r>
      <w:r>
        <w:rPr>
          <w:rFonts w:ascii="Courier New" w:hAnsi="Courier New" w:eastAsia="Courier New"/>
          <w:sz w:val="18"/>
        </w:rPr>
        <w:t>coordinator_agent_id: simple_agent_v5</w:t>
        <w:br/>
      </w:r>
      <w:r>
        <w:rPr>
          <w:rFonts w:ascii="Courier New" w:hAnsi="Courier New" w:eastAsia="Courier New"/>
          <w:sz w:val="18"/>
        </w:rPr>
        <w:t>worker_agents:</w:t>
        <w:br/>
      </w:r>
      <w:r>
        <w:rPr>
          <w:rFonts w:ascii="Courier New" w:hAnsi="Courier New" w:eastAsia="Courier New"/>
          <w:sz w:val="18"/>
        </w:rPr>
        <w:t xml:space="preserve">  math: simple_agent_v5</w:t>
        <w:br/>
      </w:r>
      <w:r>
        <w:rPr>
          <w:rFonts w:ascii="Courier New" w:hAnsi="Courier New" w:eastAsia="Courier New"/>
          <w:sz w:val="18"/>
        </w:rPr>
        <w:t>implementation: agents.coordinator_agent.CoordinatorAgent</w:t>
        <w:br/>
      </w:r>
      <w:r>
        <w:rPr>
          <w:rFonts w:ascii="Courier New" w:hAnsi="Courier New" w:eastAsia="Courier New"/>
          <w:sz w:val="18"/>
        </w:rPr>
        <w:t>shared_state_schema: {type: object}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